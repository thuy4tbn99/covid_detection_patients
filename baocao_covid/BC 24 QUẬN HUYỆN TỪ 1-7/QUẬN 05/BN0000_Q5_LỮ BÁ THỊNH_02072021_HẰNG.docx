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6"/>
        <w:tblW w:w="9882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72"/>
        <w:gridCol w:w="531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SỞ Y TẾ THÀNH PHỐ HỒ CHÍ MINH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TRUNG TÂM KIỂM SOÁT</w:t>
            </w:r>
          </w:p>
          <w:p>
            <w:pPr>
              <w:spacing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BỆNH TẬT THÀNH PHỐ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33dnDYAAAACQEAAA8AAAAAAAAAAQAgAAAAIgAA&#10;AGRycy9kb3ducmV2LnhtbFBLAQIUABQAAAAIAIdO4kCQVBpHQQIAAKYEAAAOAAAAAAAAAAEAIAAA&#10;ACcBAABkcnMvZTJvRG9jLnhtbFBLBQYAAAAABgAGAFkBAADaBQAAAAA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Số:                   /TTKSBT-BTN</w:t>
            </w:r>
          </w:p>
          <w:p>
            <w:pPr>
              <w:spacing w:before="120" w:after="120" w:line="240" w:lineRule="auto"/>
              <w:ind w:left="-247" w:firstLine="0"/>
              <w:jc w:val="center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V/v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báo cáo 1 trường hợp ca dương tính COVID-19 số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 0000</w:t>
            </w:r>
          </w:p>
        </w:tc>
        <w:tc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CỘNG HOÀ XÃ HỘI CHỦ NGHĨA VIỆT NAM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7pt;margin-top:15.4pt;height:1pt;width:141pt;z-index:251659264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K9St3YAAAACQEAAA8AAAAAAAAAAQAgAAAAIgAAAGRy&#10;cy9kb3ducmV2LnhtbFBLAQIUABQAAAAIAIdO4kByBktYPgIAAJ4EAAAOAAAAAAAAAAEAIAAAACcB&#10;AABkcnMvZTJvRG9jLnhtbFBLBQYAAAAABgAGAFkBAAD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rtl w:val="0"/>
              </w:rPr>
              <w:t>Tp. Hồ Chí Minh, ngày        tháng       năm  2021</w:t>
            </w:r>
          </w:p>
          <w:p>
            <w:pPr>
              <w:spacing w:before="120" w:after="12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</w:p>
        </w:tc>
      </w:tr>
    </w:tbl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                           Kính gửi: 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hanging="356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Cục Y tế Dự phòng;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hanging="356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Viện Pasteur thành phố Hồ Chí Min</w:t>
      </w:r>
      <w:bookmarkStart w:id="1" w:name="_GoBack"/>
      <w:bookmarkEnd w:id="1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h;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hanging="356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Sở Y tế thành phố Hồ Chí Minh.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595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0000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tại thành phố Hồ Chí Minh như sau: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hint="default" w:ascii="Times New Roman" w:hAnsi="Times New Roman" w:eastAsia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Thông tin ca bệnh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leftChars="0"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Bệnh nhân: LỮ BÁ THỊNH (BN), nam, sinh năm 1994, quốc tịch: Việt Nam, Chứng minh nhân dân: '025523151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leftChars="0"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Địa chỉ nơi ở: 31 HÙNG VƯƠNG, phường 09, Q5.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leftChars="0"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Nghề nghiệp: CHỤP HÌNH, QUAY PHIM TỰ DO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leftChars="0"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Số điện thoại: 0925509050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leftChars="0"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BN được lấy mẫu xét nghiệm lần 1 ngày 24/06/2021 tại hẻm nhà theo diện tầm soát toàn khu phố có ca nghi nhiễm (mẫu gộp), âm tính. Lấy mẫu xét nghiệm lần 2 ngày 30/06/2021 (mẫu đơn) và có kết quả dương tính với SAR-COV-2.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leftChars="0" w:right="0" w:rightChars="0" w:hanging="360" w:firstLineChars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Lịch sử đi lại và tiền sử tiếp xúc và triệu chứng lâm sàng của BN (theo lời khai của BN)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Sống cùng: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+Ba Lữ Đắc Long 0918229777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 w:firstLine="720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+Mẹ Nguyễn Thị Thủy 0362820045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ab/>
        <w:t xml:space="preserve">+Anh Lữ Bá Phúc 1993 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Mẹ là người đi chợ nấu ăn cho gia đình, hiện cách ly tại Củ Chi cùng BN.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Không đi làm từ đầu tháng 5, BN chỉ ở nhà, không đi đâu, không tiếp xúc với ai.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Triệu chứng: Không.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- BN chuyển đến Củ Chi 1/7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Bệnh nền: chưa ghi nhận.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>Tiền sử bệnh nền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Các hoạt động đã triển khai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Chuyển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shd w:val="clear" w:fill="auto"/>
          <w:vertAlign w:val="baseline"/>
          <w:rtl w:val="0"/>
        </w:rPr>
        <w:t>BN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shd w:val="clear" w:fill="auto"/>
          <w:vertAlign w:val="baseline"/>
          <w:rtl w:val="0"/>
          <w:lang w:val="en-US"/>
        </w:rPr>
        <w:t xml:space="preserve"> đến Củ Chi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Tiến hành điều tra tiền sử đi lại, lập danh sách tiếp xúc và phối hợp các quận, huyện, tỉnh/ thành phố liên quan xác minh, lấy mẫu xét nghiệm.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Lập danh sách các trường hợp tiếp xúc gần với BN (F1); lấy mẫu xét nghiệm và chuyển cách ly tập trung.</w:t>
      </w:r>
    </w:p>
    <w:p>
      <w:pPr>
        <w:spacing w:after="0" w:line="360" w:lineRule="auto"/>
        <w:ind w:left="357" w:firstLine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17"/>
        <w:tblW w:w="8872" w:type="dxa"/>
        <w:tblInd w:w="704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084"/>
        <w:gridCol w:w="478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i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Nơi nhận</w:t>
            </w:r>
            <w:r>
              <w:rPr>
                <w:rFonts w:ascii="Times New Roman" w:hAnsi="Times New Roman" w:eastAsia="Times New Roman" w:cs="Times New Roman"/>
                <w:b w:val="0"/>
                <w:i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: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1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Như trên;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Viện Pasteur TPHCM;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BGĐ Sở Y tế; 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0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Phòng Nghiệp vụ Y – SYT;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5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62"/>
              </w:tabs>
              <w:spacing w:before="0" w:after="0" w:line="240" w:lineRule="auto"/>
              <w:ind w:left="374" w:right="0" w:hanging="52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Lưu: PCBTN, KHNV, TCHC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294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(LHN, TTKN – 8b)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72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Phụ lục: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Danh sách tiếp xúc với BN, cập nhật kết quả xét nghiệm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.</w:t>
      </w:r>
    </w:p>
    <w:tbl>
      <w:tblPr>
        <w:tblStyle w:val="18"/>
        <w:tblW w:w="15059" w:type="dxa"/>
        <w:tblInd w:w="-8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Nơi tiếp xúc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người tiếp xúc gần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người tiếp xúc khác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tiếp cận được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mất dấu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đang xác minh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Số đã lấy mẫu XN</w:t>
            </w:r>
          </w:p>
        </w:tc>
        <w:tc>
          <w:tcPr>
            <w:gridSpan w:val="4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Kết quả xét nghiệm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Cách ly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Cách 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0" w:hRule="atLeast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Âm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Âm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Dương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Chờ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tập trung</w:t>
            </w:r>
          </w:p>
        </w:tc>
        <w:tc>
          <w:tcPr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tại nhà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5" w:hRule="atLeast"/>
        </w:trPr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tiếp xúc gần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tiếp xúc khác</w:t>
            </w: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5" w:hRule="atLeast"/>
        </w:trPr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  <w:rtl w:val="0"/>
              </w:rPr>
              <w:t>Tổng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/>
    <w:sectPr>
      <w:pgSz w:w="15840" w:h="12240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82FF" w:usb1="400078FF" w:usb2="00000021" w:usb3="00000000" w:csb0="2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36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2270D02"/>
    <w:rsid w:val="13B31410"/>
    <w:rsid w:val="1D0829EC"/>
    <w:rsid w:val="22AB5D51"/>
    <w:rsid w:val="26DF716D"/>
    <w:rsid w:val="28C550AC"/>
    <w:rsid w:val="30D72F9D"/>
    <w:rsid w:val="344641B0"/>
    <w:rsid w:val="3746628B"/>
    <w:rsid w:val="38CA4BDF"/>
    <w:rsid w:val="40D026A4"/>
    <w:rsid w:val="45833DB8"/>
    <w:rsid w:val="53F05FCC"/>
    <w:rsid w:val="547D7172"/>
    <w:rsid w:val="5A017D59"/>
    <w:rsid w:val="604D71FC"/>
    <w:rsid w:val="64E3693D"/>
    <w:rsid w:val="6A1676DE"/>
    <w:rsid w:val="76034E1A"/>
    <w:rsid w:val="7A6213B8"/>
    <w:rsid w:val="7A732C50"/>
    <w:rsid w:val="7BA7482D"/>
    <w:rsid w:val="7D0632C5"/>
    <w:rsid w:val="7DD96A89"/>
    <w:rsid w:val="7F641F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vi-V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6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7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  <cp:lastModifiedBy>pc</cp:lastModifiedBy>
  <dcterms:modified xsi:type="dcterms:W3CDTF">2021-07-04T01:14:46Z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