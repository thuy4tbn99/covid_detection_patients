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ind w:left="720" w:firstLine="0"/>
        <w:rPr>
          <w:rFonts w:ascii="Arial" w:hAnsi="Arial" w:eastAsia="Arial" w:cs="Arial"/>
          <w:color w:val="000000"/>
        </w:rPr>
      </w:pPr>
    </w:p>
    <w:tbl>
      <w:tblPr>
        <w:tblStyle w:val="33"/>
        <w:tblW w:w="9882" w:type="dxa"/>
        <w:tblInd w:w="0" w:type="dxa"/>
        <w:tblLayout w:type="fixed"/>
        <w:tblCellMar>
          <w:top w:w="100" w:type="dxa"/>
          <w:left w:w="100" w:type="dxa"/>
          <w:bottom w:w="100" w:type="dxa"/>
          <w:right w:w="100" w:type="dxa"/>
        </w:tblCellMar>
      </w:tblPr>
      <w:tblGrid>
        <w:gridCol w:w="4572"/>
        <w:gridCol w:w="5310"/>
      </w:tblGrid>
      <w:tr>
        <w:tblPrEx>
          <w:tblCellMar>
            <w:top w:w="100" w:type="dxa"/>
            <w:left w:w="100" w:type="dxa"/>
            <w:bottom w:w="100" w:type="dxa"/>
            <w:right w:w="100" w:type="dxa"/>
          </w:tblCellMar>
        </w:tblPrEx>
        <w:tc>
          <w:p>
            <w:pPr>
              <w:spacing w:after="6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SỞ Y TẾ THÀNH PHỐ HỒ CHÍ MINH</w:t>
            </w:r>
          </w:p>
          <w:p>
            <w:pPr>
              <w:spacing w:after="6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TRUNG TÂM KIỂM SOÁT</w:t>
            </w:r>
          </w:p>
          <w:p>
            <w:pPr>
              <w:spacing w:after="6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BỆNH TẬT THÀNH PHỐ</w:t>
            </w:r>
          </w:p>
          <w:p>
            <w:pPr>
              <w:spacing w:before="120" w:after="12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Số:                   /TTKSBT-BTN</w:t>
            </w:r>
          </w:p>
          <w:p>
            <w:pPr>
              <w:spacing w:before="120" w:after="120" w:line="240" w:lineRule="auto"/>
              <w:ind w:left="-247"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V/v </w:t>
            </w:r>
            <w:r>
              <w:rPr>
                <w:rFonts w:ascii="Times New Roman" w:hAnsi="Times New Roman" w:eastAsia="Times New Roman" w:cs="Times New Roman"/>
                <w:sz w:val="24"/>
                <w:szCs w:val="24"/>
                <w:rtl w:val="0"/>
              </w:rPr>
              <w:t xml:space="preserve">báo cáo </w:t>
            </w:r>
            <w:r>
              <w:rPr>
                <w:rFonts w:hint="default" w:ascii="Times New Roman" w:hAnsi="Times New Roman" w:eastAsia="Times New Roman" w:cs="Times New Roman"/>
                <w:sz w:val="24"/>
                <w:szCs w:val="24"/>
                <w:rtl w:val="0"/>
                <w:lang w:val="en-US"/>
              </w:rPr>
              <w:t>1</w:t>
            </w:r>
            <w:r>
              <w:rPr>
                <w:rFonts w:ascii="Times New Roman" w:hAnsi="Times New Roman" w:eastAsia="Times New Roman" w:cs="Times New Roman"/>
                <w:sz w:val="24"/>
                <w:szCs w:val="24"/>
                <w:rtl w:val="0"/>
              </w:rPr>
              <w:t xml:space="preserve"> trường hợp ca dương tính COVID-19 số BN</w:t>
            </w:r>
          </w:p>
        </w:tc>
        <w:tc>
          <w:p>
            <w:pPr>
              <w:spacing w:after="12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CỘNG HOÀ XÃ HỘI CHỦ NGHĨA VIỆT NAM</w:t>
            </w:r>
          </w:p>
          <w:p>
            <w:pPr>
              <w:spacing w:before="120" w:after="12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Độc lập - Tự do - Hạnh phúc</w:t>
            </w:r>
          </w:p>
          <w:p>
            <w:pPr>
              <w:spacing w:before="120" w:after="120" w:line="240" w:lineRule="auto"/>
              <w:jc w:val="center"/>
              <w:rPr>
                <w:rFonts w:ascii="Times New Roman" w:hAnsi="Times New Roman" w:eastAsia="Times New Roman" w:cs="Times New Roman"/>
                <w:i/>
                <w:sz w:val="26"/>
                <w:szCs w:val="26"/>
              </w:rPr>
            </w:pPr>
            <w:r>
              <w:rPr>
                <w:rFonts w:ascii="Times New Roman" w:hAnsi="Times New Roman" w:eastAsia="Times New Roman" w:cs="Times New Roman"/>
                <w:i/>
                <w:sz w:val="26"/>
                <w:szCs w:val="26"/>
                <w:rtl w:val="0"/>
              </w:rPr>
              <w:t>Tp. Hồ Chí Minh, ngày        tháng       năm  2021</w:t>
            </w:r>
          </w:p>
          <w:p>
            <w:pPr>
              <w:spacing w:before="120" w:after="120" w:line="240" w:lineRule="auto"/>
              <w:jc w:val="center"/>
              <w:rPr>
                <w:rFonts w:ascii="Times New Roman" w:hAnsi="Times New Roman" w:eastAsia="Times New Roman" w:cs="Times New Roman"/>
                <w:b/>
                <w:sz w:val="26"/>
                <w:szCs w:val="26"/>
              </w:rPr>
            </w:pPr>
          </w:p>
        </w:tc>
      </w:tr>
    </w:tbl>
    <w:p>
      <w:pPr>
        <w:spacing w:before="120"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Kính gửi: </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3595" w:hanging="356"/>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Cục Y tế Dự phòng;</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3595" w:hanging="356"/>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Viện Pasteur thành phố Hồ Chí Minh;</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3595" w:hanging="356"/>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Sở Y tế thành phố Hồ Chí Minh.</w:t>
      </w:r>
    </w:p>
    <w:p>
      <w:pPr>
        <w:pBdr>
          <w:top w:val="none" w:color="auto" w:sz="0" w:space="0"/>
          <w:left w:val="none" w:color="auto" w:sz="0" w:space="0"/>
          <w:bottom w:val="none" w:color="auto" w:sz="0" w:space="0"/>
          <w:right w:val="none" w:color="auto" w:sz="0" w:space="0"/>
          <w:between w:val="none" w:color="auto" w:sz="0" w:space="0"/>
        </w:pBdr>
        <w:spacing w:before="120" w:after="120" w:line="240" w:lineRule="auto"/>
        <w:ind w:left="3595" w:firstLine="0"/>
        <w:jc w:val="both"/>
        <w:rPr>
          <w:rFonts w:ascii="Times New Roman" w:hAnsi="Times New Roman" w:eastAsia="Times New Roman" w:cs="Times New Roman"/>
          <w:color w:val="000000"/>
          <w:sz w:val="26"/>
          <w:szCs w:val="26"/>
        </w:rPr>
      </w:pPr>
    </w:p>
    <w:p>
      <w:pPr>
        <w:spacing w:after="0" w:line="360" w:lineRule="auto"/>
        <w:ind w:firstLine="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Trung tâm Kiểm soát bệnh tật thành phố báo cáo nhanh thông tin về 5 trường hợp dương tính COVID-19 tại thành phố Hồ Chí Minh như sau:</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Thông tin ca bệnh</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xml:space="preserve">Nhận thông tin lúc </w:t>
      </w:r>
      <w:r>
        <w:rPr>
          <w:rFonts w:ascii="Times New Roman" w:hAnsi="Times New Roman" w:eastAsia="Times New Roman" w:cs="Times New Roman"/>
          <w:sz w:val="26"/>
          <w:szCs w:val="26"/>
          <w:rtl w:val="0"/>
        </w:rPr>
        <w:t>1</w:t>
      </w:r>
      <w:r>
        <w:rPr>
          <w:rFonts w:hint="default" w:ascii="Times New Roman" w:hAnsi="Times New Roman" w:eastAsia="Times New Roman" w:cs="Times New Roman"/>
          <w:sz w:val="26"/>
          <w:szCs w:val="26"/>
          <w:rtl w:val="0"/>
          <w:lang w:val="en-US"/>
        </w:rPr>
        <w:t>0</w:t>
      </w:r>
      <w:r>
        <w:rPr>
          <w:rFonts w:ascii="Times New Roman" w:hAnsi="Times New Roman" w:eastAsia="Times New Roman" w:cs="Times New Roman"/>
          <w:color w:val="000000"/>
          <w:sz w:val="26"/>
          <w:szCs w:val="26"/>
          <w:rtl w:val="0"/>
        </w:rPr>
        <w:t xml:space="preserve"> giờ 00 phút, ngày </w:t>
      </w:r>
      <w:r>
        <w:rPr>
          <w:rFonts w:ascii="Times New Roman" w:hAnsi="Times New Roman" w:eastAsia="Times New Roman" w:cs="Times New Roman"/>
          <w:sz w:val="26"/>
          <w:szCs w:val="26"/>
          <w:rtl w:val="0"/>
        </w:rPr>
        <w:t>02</w:t>
      </w:r>
      <w:r>
        <w:rPr>
          <w:rFonts w:ascii="Times New Roman" w:hAnsi="Times New Roman" w:eastAsia="Times New Roman" w:cs="Times New Roman"/>
          <w:color w:val="000000"/>
          <w:sz w:val="26"/>
          <w:szCs w:val="26"/>
          <w:rtl w:val="0"/>
        </w:rPr>
        <w:t>/0</w:t>
      </w:r>
      <w:r>
        <w:rPr>
          <w:rFonts w:ascii="Times New Roman" w:hAnsi="Times New Roman" w:eastAsia="Times New Roman" w:cs="Times New Roman"/>
          <w:sz w:val="26"/>
          <w:szCs w:val="26"/>
          <w:rtl w:val="0"/>
        </w:rPr>
        <w:t>7</w:t>
      </w:r>
      <w:r>
        <w:rPr>
          <w:rFonts w:ascii="Times New Roman" w:hAnsi="Times New Roman" w:eastAsia="Times New Roman" w:cs="Times New Roman"/>
          <w:color w:val="000000"/>
          <w:sz w:val="26"/>
          <w:szCs w:val="26"/>
          <w:rtl w:val="0"/>
        </w:rPr>
        <w:t>/2021.</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ind w:left="720" w:hanging="36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000000"/>
          <w:sz w:val="26"/>
          <w:szCs w:val="26"/>
          <w:rtl w:val="0"/>
        </w:rPr>
        <w:t xml:space="preserve">Bệnh nhân: </w:t>
      </w:r>
      <w:r>
        <w:rPr>
          <w:rFonts w:hint="default" w:ascii="Times New Roman" w:hAnsi="Times New Roman" w:eastAsia="Times New Roman" w:cs="Times New Roman"/>
          <w:b/>
          <w:bCs/>
          <w:color w:val="000000"/>
          <w:sz w:val="26"/>
          <w:szCs w:val="26"/>
          <w:rtl w:val="0"/>
          <w:lang w:val="en-US"/>
        </w:rPr>
        <w:t>TRẦN</w:t>
      </w:r>
      <w:r>
        <w:rPr>
          <w:rFonts w:hint="default" w:ascii="Times New Roman" w:hAnsi="Times New Roman" w:eastAsia="Times New Roman" w:cs="Times New Roman"/>
          <w:b/>
          <w:bCs/>
          <w:sz w:val="26"/>
          <w:szCs w:val="26"/>
          <w:rtl w:val="0"/>
          <w:lang w:val="en-US"/>
        </w:rPr>
        <w:t xml:space="preserve"> </w:t>
      </w:r>
      <w:r>
        <w:rPr>
          <w:rFonts w:hint="default" w:ascii="Times New Roman" w:hAnsi="Times New Roman" w:eastAsia="Times New Roman" w:cs="Times New Roman"/>
          <w:b/>
          <w:sz w:val="26"/>
          <w:szCs w:val="26"/>
          <w:rtl w:val="0"/>
          <w:lang w:val="en-US"/>
        </w:rPr>
        <w:t>THU HÀ</w:t>
      </w:r>
      <w:r>
        <w:rPr>
          <w:rFonts w:ascii="Times New Roman" w:hAnsi="Times New Roman" w:eastAsia="Times New Roman" w:cs="Times New Roman"/>
          <w:b/>
          <w:sz w:val="26"/>
          <w:szCs w:val="26"/>
          <w:rtl w:val="0"/>
        </w:rPr>
        <w:t xml:space="preserve"> </w:t>
      </w:r>
      <w:r>
        <w:rPr>
          <w:rFonts w:ascii="Times New Roman" w:hAnsi="Times New Roman" w:eastAsia="Times New Roman" w:cs="Times New Roman"/>
          <w:color w:val="000000"/>
          <w:sz w:val="26"/>
          <w:szCs w:val="26"/>
          <w:highlight w:val="white"/>
          <w:rtl w:val="0"/>
        </w:rPr>
        <w:t>(BN</w:t>
      </w:r>
      <w:r>
        <w:rPr>
          <w:rFonts w:ascii="Times New Roman" w:hAnsi="Times New Roman" w:eastAsia="Times New Roman" w:cs="Times New Roman"/>
          <w:sz w:val="26"/>
          <w:szCs w:val="26"/>
          <w:highlight w:val="white"/>
          <w:rtl w:val="0"/>
        </w:rPr>
        <w:t>0000</w:t>
      </w:r>
      <w:r>
        <w:rPr>
          <w:rFonts w:ascii="Times New Roman" w:hAnsi="Times New Roman" w:eastAsia="Times New Roman" w:cs="Times New Roman"/>
          <w:color w:val="000000"/>
          <w:sz w:val="26"/>
          <w:szCs w:val="26"/>
          <w:highlight w:val="white"/>
          <w:rtl w:val="0"/>
        </w:rPr>
        <w:t>),</w:t>
      </w:r>
      <w:r>
        <w:rPr>
          <w:rFonts w:ascii="Times New Roman" w:hAnsi="Times New Roman" w:eastAsia="Times New Roman" w:cs="Times New Roman"/>
          <w:color w:val="000000"/>
          <w:sz w:val="26"/>
          <w:szCs w:val="26"/>
          <w:rtl w:val="0"/>
        </w:rPr>
        <w:t xml:space="preserve"> N</w:t>
      </w:r>
      <w:r>
        <w:rPr>
          <w:rFonts w:ascii="Times New Roman" w:hAnsi="Times New Roman" w:eastAsia="Times New Roman" w:cs="Times New Roman"/>
          <w:sz w:val="26"/>
          <w:szCs w:val="26"/>
          <w:rtl w:val="0"/>
        </w:rPr>
        <w:t>ữ</w:t>
      </w:r>
      <w:r>
        <w:rPr>
          <w:rFonts w:ascii="Times New Roman" w:hAnsi="Times New Roman" w:eastAsia="Times New Roman" w:cs="Times New Roman"/>
          <w:color w:val="000000"/>
          <w:sz w:val="26"/>
          <w:szCs w:val="26"/>
          <w:rtl w:val="0"/>
        </w:rPr>
        <w:t>, sinh năm 19</w:t>
      </w:r>
      <w:r>
        <w:rPr>
          <w:rFonts w:hint="default" w:ascii="Times New Roman" w:hAnsi="Times New Roman" w:eastAsia="Times New Roman" w:cs="Times New Roman"/>
          <w:sz w:val="26"/>
          <w:szCs w:val="26"/>
          <w:rtl w:val="0"/>
          <w:lang w:val="en-US"/>
        </w:rPr>
        <w:t>84</w:t>
      </w:r>
      <w:r>
        <w:rPr>
          <w:rFonts w:ascii="Times New Roman" w:hAnsi="Times New Roman" w:eastAsia="Times New Roman" w:cs="Times New Roman"/>
          <w:color w:val="000000"/>
          <w:sz w:val="26"/>
          <w:szCs w:val="26"/>
          <w:rtl w:val="0"/>
        </w:rPr>
        <w:t xml:space="preserve">, quốc tịch: Việt Nam, </w:t>
      </w:r>
      <w:r>
        <w:rPr>
          <w:rFonts w:ascii="Times New Roman" w:hAnsi="Times New Roman" w:eastAsia="Times New Roman" w:cs="Times New Roman"/>
          <w:i w:val="0"/>
          <w:iCs w:val="0"/>
          <w:color w:val="auto"/>
          <w:sz w:val="26"/>
          <w:szCs w:val="26"/>
          <w:rtl w:val="0"/>
        </w:rPr>
        <w:t>C</w:t>
      </w:r>
      <w:r>
        <w:rPr>
          <w:rFonts w:hint="default" w:ascii="Times New Roman" w:hAnsi="Times New Roman" w:eastAsia="Times New Roman" w:cs="Times New Roman"/>
          <w:i w:val="0"/>
          <w:iCs w:val="0"/>
          <w:color w:val="auto"/>
          <w:sz w:val="26"/>
          <w:szCs w:val="26"/>
          <w:rtl w:val="0"/>
          <w:lang w:val="en-US"/>
        </w:rPr>
        <w:t>CCD: 079184001242</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ind w:left="720" w:hanging="360"/>
        <w:jc w:val="both"/>
        <w:rPr>
          <w:rFonts w:ascii="Times New Roman" w:hAnsi="Times New Roman" w:eastAsia="Times New Roman" w:cs="Times New Roman"/>
          <w:color w:val="auto"/>
          <w:sz w:val="26"/>
          <w:szCs w:val="26"/>
        </w:rPr>
      </w:pPr>
      <w:r>
        <w:rPr>
          <w:rFonts w:hint="default" w:ascii="Times New Roman" w:hAnsi="Times New Roman" w:eastAsia="Times New Roman" w:cs="Times New Roman"/>
          <w:i w:val="0"/>
          <w:iCs w:val="0"/>
          <w:color w:val="auto"/>
          <w:sz w:val="26"/>
          <w:szCs w:val="26"/>
          <w:rtl w:val="0"/>
          <w:lang w:val="en-US"/>
        </w:rPr>
        <w:t>Tôn giáo: Không</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ind w:left="720" w:hanging="360"/>
        <w:jc w:val="both"/>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rtl w:val="0"/>
        </w:rPr>
        <w:t>Địa chỉ nơi ở:</w:t>
      </w:r>
      <w:r>
        <w:rPr>
          <w:rFonts w:ascii="Times New Roman" w:hAnsi="Times New Roman" w:eastAsia="Times New Roman" w:cs="Times New Roman"/>
          <w:sz w:val="26"/>
          <w:szCs w:val="26"/>
          <w:rtl w:val="0"/>
        </w:rPr>
        <w:t xml:space="preserve"> </w:t>
      </w:r>
      <w:r>
        <w:rPr>
          <w:rFonts w:ascii="Times New Roman" w:hAnsi="Times New Roman" w:eastAsia="Times New Roman" w:cs="Times New Roman"/>
          <w:sz w:val="26"/>
          <w:szCs w:val="26"/>
          <w:rtl w:val="0"/>
          <w:lang w:val="en-US"/>
        </w:rPr>
        <w:t>Ấ</w:t>
      </w:r>
      <w:r>
        <w:rPr>
          <w:rFonts w:hint="default" w:ascii="Times New Roman" w:hAnsi="Times New Roman" w:eastAsia="Times New Roman" w:cs="Times New Roman"/>
          <w:sz w:val="26"/>
          <w:szCs w:val="26"/>
          <w:rtl w:val="0"/>
          <w:lang w:val="en-US"/>
        </w:rPr>
        <w:t>p5, xã Đa Phước, Huyện Bình Chánh, TP.HCM (không có số nhà)</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S</w:t>
      </w:r>
      <w:r>
        <w:rPr>
          <w:rFonts w:ascii="Times New Roman" w:hAnsi="Times New Roman" w:eastAsia="Times New Roman" w:cs="Times New Roman"/>
          <w:color w:val="000000"/>
          <w:sz w:val="26"/>
          <w:szCs w:val="26"/>
          <w:rtl w:val="0"/>
          <w:lang w:val="en-US"/>
        </w:rPr>
        <w:t>Đ</w:t>
      </w:r>
      <w:r>
        <w:rPr>
          <w:rFonts w:hint="default" w:ascii="Times New Roman" w:hAnsi="Times New Roman" w:eastAsia="Times New Roman" w:cs="Times New Roman"/>
          <w:color w:val="000000"/>
          <w:sz w:val="26"/>
          <w:szCs w:val="26"/>
          <w:rtl w:val="0"/>
          <w:lang w:val="en-US"/>
        </w:rPr>
        <w:t>T</w:t>
      </w:r>
      <w:r>
        <w:rPr>
          <w:rFonts w:ascii="Times New Roman" w:hAnsi="Times New Roman" w:eastAsia="Times New Roman" w:cs="Times New Roman"/>
          <w:color w:val="000000"/>
          <w:sz w:val="26"/>
          <w:szCs w:val="26"/>
          <w:rtl w:val="0"/>
        </w:rPr>
        <w:t xml:space="preserve">: </w:t>
      </w:r>
      <w:r>
        <w:rPr>
          <w:rFonts w:hint="default" w:ascii="Times New Roman" w:hAnsi="Times New Roman" w:eastAsia="Times New Roman" w:cs="Times New Roman"/>
          <w:sz w:val="26"/>
          <w:szCs w:val="26"/>
          <w:rtl w:val="0"/>
          <w:lang w:val="en-US"/>
        </w:rPr>
        <w:t>0976844910</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color w:val="000000"/>
          <w:sz w:val="26"/>
          <w:szCs w:val="26"/>
        </w:rPr>
      </w:pPr>
      <w:r>
        <w:rPr>
          <w:rFonts w:hint="default" w:ascii="Times New Roman" w:hAnsi="Times New Roman" w:eastAsia="Times New Roman" w:cs="Times New Roman"/>
          <w:sz w:val="26"/>
          <w:szCs w:val="26"/>
          <w:rtl w:val="0"/>
          <w:lang w:val="en-US"/>
        </w:rPr>
        <w:t>Nghề nghiệp: Phụ bán ở chợ Bình Điền, khu hàng khô k2_015 (</w:t>
      </w:r>
      <w:r>
        <w:rPr>
          <w:rFonts w:hint="default" w:ascii="Times New Roman" w:hAnsi="Times New Roman" w:eastAsia="SimSun" w:cs="Times New Roman"/>
          <w:i w:val="0"/>
          <w:iCs w:val="0"/>
          <w:caps w:val="0"/>
          <w:color w:val="222222"/>
          <w:spacing w:val="0"/>
          <w:sz w:val="26"/>
          <w:szCs w:val="26"/>
          <w:shd w:val="clear" w:fill="FFFFFF"/>
          <w:lang w:val="en-US"/>
        </w:rPr>
        <w:t>Q.8, TP.HCM)</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lang w:val="en-US"/>
        </w:rPr>
        <w:t>Bệnh nền: không có</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tl w:val="0"/>
        </w:rPr>
        <w:t>Lịch sử đi lại và tiền sử tiếp xúc và triệu chứng lâm sàng của BN (theo lời khai của BN)</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BN sống cùng nhà với:</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ind w:left="1440" w:hanging="360"/>
        <w:jc w:val="both"/>
        <w:rPr>
          <w:rFonts w:ascii="Times New Roman" w:hAnsi="Times New Roman" w:eastAsia="Times New Roman" w:cs="Times New Roman"/>
          <w:color w:val="auto"/>
          <w:sz w:val="26"/>
          <w:szCs w:val="26"/>
          <w:u w:val="none"/>
        </w:rPr>
      </w:pPr>
      <w:r>
        <w:rPr>
          <w:rFonts w:hint="default" w:ascii="Times New Roman" w:hAnsi="Times New Roman" w:eastAsia="Times New Roman" w:cs="Times New Roman"/>
          <w:color w:val="auto"/>
          <w:sz w:val="26"/>
          <w:szCs w:val="26"/>
          <w:rtl w:val="0"/>
          <w:lang w:val="en-US"/>
        </w:rPr>
        <w:t>Chồng</w:t>
      </w:r>
      <w:r>
        <w:rPr>
          <w:rFonts w:ascii="Times New Roman" w:hAnsi="Times New Roman" w:eastAsia="Times New Roman" w:cs="Times New Roman"/>
          <w:color w:val="auto"/>
          <w:sz w:val="26"/>
          <w:szCs w:val="26"/>
          <w:rtl w:val="0"/>
        </w:rPr>
        <w:t xml:space="preserve"> </w:t>
      </w:r>
      <w:r>
        <w:rPr>
          <w:rFonts w:hint="default" w:ascii="Times New Roman" w:hAnsi="Times New Roman" w:eastAsia="Times New Roman" w:cs="Times New Roman"/>
          <w:color w:val="auto"/>
          <w:sz w:val="26"/>
          <w:szCs w:val="26"/>
          <w:rtl w:val="0"/>
          <w:lang w:val="en-US"/>
        </w:rPr>
        <w:t xml:space="preserve">: NGUYỄN HOÀNG EM, sinh năm 1983, cmnd: 311718686 sđt: </w:t>
      </w:r>
      <w:r>
        <w:rPr>
          <w:rFonts w:hint="default" w:ascii="Times New Roman" w:hAnsi="Times New Roman" w:eastAsia="Times New Roman"/>
          <w:color w:val="auto"/>
          <w:sz w:val="26"/>
          <w:szCs w:val="26"/>
          <w:rtl w:val="0"/>
          <w:lang w:val="en-US"/>
        </w:rPr>
        <w:t>0976844931</w:t>
      </w:r>
      <w:r>
        <w:rPr>
          <w:rFonts w:hint="default" w:ascii="Times New Roman" w:hAnsi="Times New Roman" w:eastAsia="Times New Roman" w:cs="Times New Roman"/>
          <w:color w:val="auto"/>
          <w:sz w:val="26"/>
          <w:szCs w:val="26"/>
          <w:rtl w:val="0"/>
          <w:lang w:val="en-US"/>
        </w:rPr>
        <w:t>, nghề nghiệp: bán hàng khô cùng BN TRẦN THU HÀ ở chợ Bình Điền, địa chỉ: Ấp 5, xã Đa Phước, Huyện Bình Chánh, TP.HCM. Test covid cho kết quả dương tính, đang cách ly cùng BN TRẦN THU HÀ tại BV 30/4. Lúc này mới mổ, đang ở nhà</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ind w:left="1440" w:hanging="360"/>
        <w:jc w:val="both"/>
        <w:rPr>
          <w:rFonts w:ascii="Times New Roman" w:hAnsi="Times New Roman" w:eastAsia="Times New Roman" w:cs="Times New Roman"/>
          <w:sz w:val="26"/>
          <w:szCs w:val="26"/>
          <w:u w:val="none"/>
        </w:rPr>
      </w:pPr>
      <w:r>
        <w:rPr>
          <w:rFonts w:hint="default" w:ascii="Times New Roman" w:hAnsi="Times New Roman" w:eastAsia="Times New Roman" w:cs="Times New Roman"/>
          <w:color w:val="auto"/>
          <w:sz w:val="26"/>
          <w:szCs w:val="26"/>
          <w:rtl w:val="0"/>
          <w:lang w:val="en-US"/>
        </w:rPr>
        <w:t>Con trai: NGUYỄN HOÀNG PHÚC, sinh năm 2010, học tại trường TH Bình Hưng, xã Bình Hưng, Huyện Bình Chánh, TP.HCM</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ind w:left="1440" w:hanging="360"/>
        <w:jc w:val="both"/>
        <w:rPr>
          <w:rFonts w:ascii="Times New Roman" w:hAnsi="Times New Roman" w:eastAsia="Times New Roman" w:cs="Times New Roman"/>
          <w:sz w:val="26"/>
          <w:szCs w:val="26"/>
          <w:u w:val="none"/>
        </w:rPr>
      </w:pPr>
      <w:r>
        <w:rPr>
          <w:rFonts w:hint="default" w:ascii="Times New Roman" w:hAnsi="Times New Roman" w:eastAsia="Times New Roman" w:cs="Times New Roman"/>
          <w:color w:val="auto"/>
          <w:sz w:val="26"/>
          <w:szCs w:val="26"/>
          <w:rtl w:val="0"/>
          <w:lang w:val="en-US"/>
        </w:rPr>
        <w:t>Con trai: NGUYỄN HOÀNG THIỆN, sinh năm 2013: Test covid cho kết quả dương tính, học tại trường TH Bình Hưng, xã Bình Hưng, Huyện Bình Chánh, TP.HCM, đang cách ly cùng BN TRẦN THU HÀ tại BV 30/4</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ind w:left="720" w:hanging="360"/>
        <w:jc w:val="both"/>
        <w:rPr>
          <w:rFonts w:hint="default" w:ascii="Times New Roman" w:hAnsi="Times New Roman" w:eastAsia="Times New Roman" w:cs="Times New Roman"/>
          <w:sz w:val="26"/>
          <w:szCs w:val="26"/>
          <w:u w:val="none"/>
          <w:lang w:val="en-US"/>
        </w:rPr>
      </w:pPr>
      <w:r>
        <w:rPr>
          <w:rFonts w:ascii="Times New Roman" w:hAnsi="Times New Roman" w:eastAsia="Times New Roman" w:cs="Times New Roman"/>
          <w:sz w:val="26"/>
          <w:szCs w:val="26"/>
          <w:rtl w:val="0"/>
        </w:rPr>
        <w:t xml:space="preserve">Liên quan BN </w:t>
      </w:r>
      <w:r>
        <w:rPr>
          <w:rFonts w:hint="default" w:ascii="Times New Roman" w:hAnsi="Times New Roman" w:eastAsia="Times New Roman" w:cs="Times New Roman"/>
          <w:sz w:val="26"/>
          <w:szCs w:val="26"/>
          <w:rtl w:val="0"/>
          <w:lang w:val="en-US"/>
        </w:rPr>
        <w:t>TRẦN THU HÀ:</w:t>
      </w: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ind w:left="1440" w:hanging="360"/>
        <w:jc w:val="both"/>
        <w:rPr>
          <w:rFonts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lang w:val="en-US"/>
        </w:rPr>
        <w:t xml:space="preserve">Trước ngày 20/06/2021: </w:t>
      </w:r>
      <w:r>
        <w:rPr>
          <w:rFonts w:ascii="Times New Roman" w:hAnsi="Times New Roman" w:eastAsia="Times New Roman" w:cs="Times New Roman"/>
          <w:sz w:val="26"/>
          <w:szCs w:val="26"/>
          <w:rtl w:val="0"/>
        </w:rPr>
        <w:t xml:space="preserve">BN </w:t>
      </w:r>
      <w:r>
        <w:rPr>
          <w:rFonts w:hint="default" w:ascii="Times New Roman" w:hAnsi="Times New Roman" w:eastAsia="Times New Roman" w:cs="Times New Roman"/>
          <w:sz w:val="26"/>
          <w:szCs w:val="26"/>
          <w:rtl w:val="0"/>
          <w:lang w:val="en-US"/>
        </w:rPr>
        <w:t>TRẦN THU HÀ có đi mua đồ trữ ở nhà</w:t>
      </w: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ind w:left="144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 xml:space="preserve">Ngày </w:t>
      </w:r>
      <w:r>
        <w:rPr>
          <w:rFonts w:hint="default" w:ascii="Times New Roman" w:hAnsi="Times New Roman" w:eastAsia="Times New Roman" w:cs="Times New Roman"/>
          <w:sz w:val="26"/>
          <w:szCs w:val="26"/>
          <w:rtl w:val="0"/>
          <w:lang w:val="en-US"/>
        </w:rPr>
        <w:t>20</w:t>
      </w:r>
      <w:r>
        <w:rPr>
          <w:rFonts w:ascii="Times New Roman" w:hAnsi="Times New Roman" w:eastAsia="Times New Roman" w:cs="Times New Roman"/>
          <w:sz w:val="26"/>
          <w:szCs w:val="26"/>
          <w:rtl w:val="0"/>
        </w:rPr>
        <w:t>/06/2021</w:t>
      </w:r>
      <w:r>
        <w:rPr>
          <w:rFonts w:hint="default" w:ascii="Times New Roman" w:hAnsi="Times New Roman" w:eastAsia="Times New Roman" w:cs="Times New Roman"/>
          <w:sz w:val="26"/>
          <w:szCs w:val="26"/>
          <w:rtl w:val="0"/>
          <w:lang w:val="en-US"/>
        </w:rPr>
        <w:t xml:space="preserve"> hoặc 21/06/2021 (BN không nhớ rõ ngày)</w:t>
      </w:r>
      <w:r>
        <w:rPr>
          <w:rFonts w:ascii="Times New Roman" w:hAnsi="Times New Roman" w:eastAsia="Times New Roman" w:cs="Times New Roman"/>
          <w:sz w:val="26"/>
          <w:szCs w:val="26"/>
          <w:rtl w:val="0"/>
        </w:rPr>
        <w:t xml:space="preserve">: BN </w:t>
      </w:r>
      <w:r>
        <w:rPr>
          <w:rFonts w:hint="default" w:ascii="Times New Roman" w:hAnsi="Times New Roman" w:eastAsia="Times New Roman" w:cs="Times New Roman"/>
          <w:sz w:val="26"/>
          <w:szCs w:val="26"/>
          <w:rtl w:val="0"/>
          <w:lang w:val="en-US"/>
        </w:rPr>
        <w:t>TRẦN THU HÀ</w:t>
      </w:r>
      <w:r>
        <w:rPr>
          <w:rFonts w:ascii="Times New Roman" w:hAnsi="Times New Roman" w:eastAsia="Times New Roman" w:cs="Times New Roman"/>
          <w:sz w:val="26"/>
          <w:szCs w:val="26"/>
          <w:rtl w:val="0"/>
        </w:rPr>
        <w:t xml:space="preserve"> </w:t>
      </w:r>
      <w:r>
        <w:rPr>
          <w:rFonts w:ascii="Times New Roman" w:hAnsi="Times New Roman" w:eastAsia="Times New Roman" w:cs="Times New Roman"/>
          <w:sz w:val="26"/>
          <w:szCs w:val="26"/>
          <w:rtl w:val="0"/>
          <w:lang w:val="en-US"/>
        </w:rPr>
        <w:t>đế</w:t>
      </w:r>
      <w:r>
        <w:rPr>
          <w:rFonts w:hint="default" w:ascii="Times New Roman" w:hAnsi="Times New Roman" w:eastAsia="Times New Roman" w:cs="Times New Roman"/>
          <w:sz w:val="26"/>
          <w:szCs w:val="26"/>
          <w:rtl w:val="0"/>
          <w:lang w:val="en-US"/>
        </w:rPr>
        <w:t>n trường TH Hoàng Minh Đạo (252 Bông Sao, P.5, Q.8, TP.HCM) để tiêm vaccine cùng chồng</w:t>
      </w: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ind w:left="1440" w:hanging="360"/>
        <w:jc w:val="both"/>
        <w:rPr>
          <w:rFonts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lang w:val="en-US"/>
        </w:rPr>
        <w:t>Ngày 26/06/2021: bắt đầu ở nhà, không ra chợ bán như hồi trước nữa</w:t>
      </w: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ind w:left="1440" w:hanging="360"/>
        <w:jc w:val="both"/>
        <w:rPr>
          <w:rFonts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lang w:val="en-US"/>
        </w:rPr>
        <w:t>Tối</w:t>
      </w:r>
      <w:r>
        <w:rPr>
          <w:rFonts w:ascii="Times New Roman" w:hAnsi="Times New Roman" w:eastAsia="Times New Roman" w:cs="Times New Roman"/>
          <w:sz w:val="26"/>
          <w:szCs w:val="26"/>
          <w:rtl w:val="0"/>
        </w:rPr>
        <w:t xml:space="preserve"> 2</w:t>
      </w:r>
      <w:r>
        <w:rPr>
          <w:rFonts w:hint="default" w:ascii="Times New Roman" w:hAnsi="Times New Roman" w:eastAsia="Times New Roman" w:cs="Times New Roman"/>
          <w:sz w:val="26"/>
          <w:szCs w:val="26"/>
          <w:rtl w:val="0"/>
          <w:lang w:val="en-US"/>
        </w:rPr>
        <w:t>8</w:t>
      </w:r>
      <w:r>
        <w:rPr>
          <w:rFonts w:ascii="Times New Roman" w:hAnsi="Times New Roman" w:eastAsia="Times New Roman" w:cs="Times New Roman"/>
          <w:sz w:val="26"/>
          <w:szCs w:val="26"/>
          <w:rtl w:val="0"/>
        </w:rPr>
        <w:t xml:space="preserve">/06/2021: BN </w:t>
      </w:r>
      <w:r>
        <w:rPr>
          <w:rFonts w:hint="default" w:ascii="Times New Roman" w:hAnsi="Times New Roman" w:eastAsia="Times New Roman" w:cs="Times New Roman"/>
          <w:sz w:val="26"/>
          <w:szCs w:val="26"/>
          <w:rtl w:val="0"/>
          <w:lang w:val="en-US"/>
        </w:rPr>
        <w:t>TRẦN</w:t>
      </w:r>
      <w:bookmarkStart w:id="0" w:name="_GoBack"/>
      <w:bookmarkEnd w:id="0"/>
      <w:r>
        <w:rPr>
          <w:rFonts w:hint="default" w:ascii="Times New Roman" w:hAnsi="Times New Roman" w:eastAsia="Times New Roman" w:cs="Times New Roman"/>
          <w:sz w:val="26"/>
          <w:szCs w:val="26"/>
          <w:rtl w:val="0"/>
          <w:lang w:val="en-US"/>
        </w:rPr>
        <w:t xml:space="preserve"> THU HÀ</w:t>
      </w:r>
      <w:r>
        <w:rPr>
          <w:rFonts w:ascii="Times New Roman" w:hAnsi="Times New Roman" w:eastAsia="Times New Roman" w:cs="Times New Roman"/>
          <w:sz w:val="26"/>
          <w:szCs w:val="26"/>
          <w:rtl w:val="0"/>
        </w:rPr>
        <w:t xml:space="preserve"> </w:t>
      </w:r>
      <w:r>
        <w:rPr>
          <w:rFonts w:hint="default" w:ascii="Times New Roman" w:hAnsi="Times New Roman" w:eastAsia="Times New Roman" w:cs="Times New Roman"/>
          <w:sz w:val="26"/>
          <w:szCs w:val="26"/>
          <w:rtl w:val="0"/>
          <w:lang w:val="en-US"/>
        </w:rPr>
        <w:t>có triệu chứng đau họng, sốt nhẹ, lâu lâu ho</w:t>
      </w: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ind w:left="1440" w:hanging="360"/>
        <w:jc w:val="both"/>
        <w:rPr>
          <w:rFonts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lang w:val="en-US"/>
        </w:rPr>
        <w:t>Ngày 30/06/2021: BN TRẦN THU HÀ đến nhà mẹ ruột- bà HỒ THỊ NHỚ chơi ( sinh năm 1962, sđt: 0901425045, địa chỉ: A14/4A, Ấp 2A, Xã Bình Hưng, Huyện Bình Chánh, TP.HCM)</w:t>
      </w: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ind w:left="1440" w:hanging="360"/>
        <w:jc w:val="both"/>
        <w:rPr>
          <w:rFonts w:ascii="Times New Roman" w:hAnsi="Times New Roman" w:eastAsia="Times New Roman" w:cs="Times New Roman"/>
          <w:color w:val="0070C0"/>
          <w:sz w:val="26"/>
          <w:szCs w:val="26"/>
          <w:u w:val="none"/>
        </w:rPr>
      </w:pPr>
      <w:r>
        <w:rPr>
          <w:rFonts w:hint="default" w:ascii="Times New Roman" w:hAnsi="Times New Roman" w:eastAsia="Times New Roman" w:cs="Times New Roman"/>
          <w:sz w:val="26"/>
          <w:szCs w:val="26"/>
          <w:rtl w:val="0"/>
          <w:lang w:val="en-US"/>
        </w:rPr>
        <w:t>Ngày</w:t>
      </w:r>
      <w:r>
        <w:rPr>
          <w:rFonts w:ascii="Times New Roman" w:hAnsi="Times New Roman" w:eastAsia="Times New Roman" w:cs="Times New Roman"/>
          <w:sz w:val="26"/>
          <w:szCs w:val="26"/>
          <w:rtl w:val="0"/>
        </w:rPr>
        <w:t xml:space="preserve"> </w:t>
      </w:r>
      <w:r>
        <w:rPr>
          <w:rFonts w:hint="default" w:ascii="Times New Roman" w:hAnsi="Times New Roman" w:eastAsia="Times New Roman" w:cs="Times New Roman"/>
          <w:sz w:val="26"/>
          <w:szCs w:val="26"/>
          <w:rtl w:val="0"/>
          <w:lang w:val="en-US"/>
        </w:rPr>
        <w:t>02/07</w:t>
      </w:r>
      <w:r>
        <w:rPr>
          <w:rFonts w:ascii="Times New Roman" w:hAnsi="Times New Roman" w:eastAsia="Times New Roman" w:cs="Times New Roman"/>
          <w:sz w:val="26"/>
          <w:szCs w:val="26"/>
          <w:rtl w:val="0"/>
        </w:rPr>
        <w:t>/2021: BN</w:t>
      </w:r>
      <w:r>
        <w:rPr>
          <w:rFonts w:hint="default" w:ascii="Times New Roman" w:hAnsi="Times New Roman" w:eastAsia="Times New Roman" w:cs="Times New Roman"/>
          <w:sz w:val="26"/>
          <w:szCs w:val="26"/>
          <w:rtl w:val="0"/>
          <w:lang w:val="en-US"/>
        </w:rPr>
        <w:t xml:space="preserve"> TRẦN THU HÀ</w:t>
      </w:r>
      <w:r>
        <w:rPr>
          <w:rFonts w:ascii="Times New Roman" w:hAnsi="Times New Roman" w:eastAsia="Times New Roman" w:cs="Times New Roman"/>
          <w:sz w:val="26"/>
          <w:szCs w:val="26"/>
          <w:rtl w:val="0"/>
        </w:rPr>
        <w:t xml:space="preserve"> </w:t>
      </w:r>
      <w:r>
        <w:rPr>
          <w:rFonts w:hint="default" w:ascii="Times New Roman" w:hAnsi="Times New Roman" w:eastAsia="Times New Roman" w:cs="Times New Roman"/>
          <w:sz w:val="26"/>
          <w:szCs w:val="26"/>
          <w:rtl w:val="0"/>
          <w:lang w:val="en-US"/>
        </w:rPr>
        <w:t xml:space="preserve">tự </w:t>
      </w:r>
      <w:r>
        <w:rPr>
          <w:rFonts w:ascii="Times New Roman" w:hAnsi="Times New Roman" w:eastAsia="Times New Roman" w:cs="Times New Roman"/>
          <w:sz w:val="26"/>
          <w:szCs w:val="26"/>
          <w:rtl w:val="0"/>
          <w:lang w:val="en-US"/>
        </w:rPr>
        <w:t>đế</w:t>
      </w:r>
      <w:r>
        <w:rPr>
          <w:rFonts w:hint="default" w:ascii="Times New Roman" w:hAnsi="Times New Roman" w:eastAsia="Times New Roman" w:cs="Times New Roman"/>
          <w:sz w:val="26"/>
          <w:szCs w:val="26"/>
          <w:rtl w:val="0"/>
          <w:lang w:val="en-US"/>
        </w:rPr>
        <w:t>n BV 30/4 để test covid-19 và cho kết quả dương tính. BN được đưa đi cách ly ngay tại BV 30/4</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 xml:space="preserve">Thường ngày BN </w:t>
      </w:r>
      <w:r>
        <w:rPr>
          <w:rFonts w:ascii="Times New Roman" w:hAnsi="Times New Roman" w:eastAsia="Times New Roman" w:cs="Times New Roman"/>
          <w:sz w:val="26"/>
          <w:szCs w:val="26"/>
          <w:rtl w:val="0"/>
          <w:lang w:val="en-US"/>
        </w:rPr>
        <w:t>đ</w:t>
      </w:r>
      <w:r>
        <w:rPr>
          <w:rFonts w:hint="default" w:ascii="Times New Roman" w:hAnsi="Times New Roman" w:eastAsia="Times New Roman" w:cs="Times New Roman"/>
          <w:sz w:val="26"/>
          <w:szCs w:val="26"/>
          <w:rtl w:val="0"/>
          <w:lang w:val="en-US"/>
        </w:rPr>
        <w:t>i làm xong rồi về nhà, ăn ở nhà, lúc bán không ăn ở chợ, tự mang cơm theo ăn</w:t>
      </w:r>
    </w:p>
    <w:p>
      <w:p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jc w:val="both"/>
        <w:rPr>
          <w:rFonts w:ascii="Times New Roman" w:hAnsi="Times New Roman" w:eastAsia="Times New Roman" w:cs="Times New Roman"/>
          <w:b/>
          <w:sz w:val="26"/>
          <w:szCs w:val="26"/>
          <w:rtl w:val="0"/>
        </w:rPr>
      </w:pPr>
      <w:r>
        <w:rPr>
          <w:rFonts w:ascii="Times New Roman" w:hAnsi="Times New Roman" w:eastAsia="Times New Roman" w:cs="Times New Roman"/>
          <w:b/>
          <w:sz w:val="26"/>
          <w:szCs w:val="26"/>
          <w:rtl w:val="0"/>
        </w:rPr>
        <w:t>III. CÁC HOẠT ĐỘNG ĐÃ TRIỂN KHAI</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ind w:left="720" w:hanging="360"/>
        <w:jc w:val="both"/>
        <w:rPr>
          <w:rFonts w:ascii="Times New Roman" w:hAnsi="Times New Roman" w:eastAsia="Times New Roman" w:cs="Times New Roman"/>
          <w:b/>
          <w:sz w:val="26"/>
          <w:szCs w:val="26"/>
          <w:rtl w:val="0"/>
        </w:rPr>
      </w:pPr>
      <w:r>
        <w:rPr>
          <w:rFonts w:ascii="Times New Roman" w:hAnsi="Times New Roman" w:eastAsia="Times New Roman" w:cs="Times New Roman"/>
          <w:color w:val="000000"/>
          <w:sz w:val="26"/>
          <w:szCs w:val="26"/>
          <w:lang w:val="en-US"/>
        </w:rPr>
        <w:t>Đượ</w:t>
      </w:r>
      <w:r>
        <w:rPr>
          <w:rFonts w:hint="default" w:ascii="Times New Roman" w:hAnsi="Times New Roman" w:eastAsia="Times New Roman" w:cs="Times New Roman"/>
          <w:color w:val="000000"/>
          <w:sz w:val="26"/>
          <w:szCs w:val="26"/>
          <w:lang w:val="en-US"/>
        </w:rPr>
        <w:t>c đi cách ly ở BV 30/4 cùng chồng, con</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ind w:left="720" w:hanging="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Tiến hành điều tra tiền sử đi lại, lập danh sách tiếp xúc và phối hợp các quận, huyện, tỉnh/ thành phố liên quan xác minh, lấy mẫu xét nghiệm.</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ind w:left="720" w:hanging="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Lập danh sách các trường hợp tiếp xúc gần với BN (F1); lấy mẫu xét nghiệm và chuyển cách ly tập trung.</w:t>
      </w:r>
    </w:p>
    <w:p>
      <w:pPr>
        <w:spacing w:after="0" w:line="360" w:lineRule="auto"/>
        <w:ind w:left="357"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Trung tâm Kiểm soát bệnh tật thành phố kính báo./ .</w:t>
      </w:r>
    </w:p>
    <w:tbl>
      <w:tblPr>
        <w:tblStyle w:val="34"/>
        <w:tblW w:w="8872" w:type="dxa"/>
        <w:tblInd w:w="704" w:type="dxa"/>
        <w:tblLayout w:type="fixed"/>
        <w:tblCellMar>
          <w:top w:w="100" w:type="dxa"/>
          <w:left w:w="100" w:type="dxa"/>
          <w:bottom w:w="100" w:type="dxa"/>
          <w:right w:w="100" w:type="dxa"/>
        </w:tblCellMar>
      </w:tblPr>
      <w:tblGrid>
        <w:gridCol w:w="4084"/>
        <w:gridCol w:w="4788"/>
      </w:tblGrid>
      <w:tr>
        <w:tblPrEx>
          <w:tblCellMar>
            <w:top w:w="100" w:type="dxa"/>
            <w:left w:w="100" w:type="dxa"/>
            <w:bottom w:w="100" w:type="dxa"/>
            <w:right w:w="100" w:type="dxa"/>
          </w:tblCellMar>
        </w:tblPrEx>
        <w:tc>
          <w:p>
            <w:pPr>
              <w:pBdr>
                <w:top w:val="none" w:color="auto" w:sz="0" w:space="0"/>
                <w:left w:val="none" w:color="auto" w:sz="0" w:space="0"/>
                <w:bottom w:val="none" w:color="auto" w:sz="0" w:space="0"/>
                <w:right w:val="none" w:color="auto" w:sz="0" w:space="0"/>
                <w:between w:val="none" w:color="auto" w:sz="0" w:space="0"/>
              </w:pBdr>
              <w:spacing w:before="120" w:after="0" w:line="240" w:lineRule="auto"/>
              <w:jc w:val="both"/>
              <w:rPr>
                <w:rFonts w:ascii="Times New Roman" w:hAnsi="Times New Roman" w:eastAsia="Times New Roman" w:cs="Times New Roman"/>
                <w:i/>
                <w:color w:val="000000"/>
                <w:sz w:val="26"/>
                <w:szCs w:val="26"/>
              </w:rPr>
            </w:pPr>
            <w:r>
              <w:rPr>
                <w:rFonts w:ascii="Times New Roman" w:hAnsi="Times New Roman" w:eastAsia="Times New Roman" w:cs="Times New Roman"/>
                <w:color w:val="000000"/>
                <w:sz w:val="26"/>
                <w:szCs w:val="26"/>
                <w:rtl w:val="0"/>
              </w:rPr>
              <w:t xml:space="preserve"> </w:t>
            </w:r>
            <w:r>
              <w:rPr>
                <w:rFonts w:ascii="Times New Roman" w:hAnsi="Times New Roman" w:eastAsia="Times New Roman" w:cs="Times New Roman"/>
                <w:b/>
                <w:i/>
                <w:color w:val="000000"/>
                <w:sz w:val="26"/>
                <w:szCs w:val="26"/>
                <w:rtl w:val="0"/>
              </w:rPr>
              <w:t xml:space="preserve">      Nơi nhận</w:t>
            </w:r>
            <w:r>
              <w:rPr>
                <w:rFonts w:ascii="Times New Roman" w:hAnsi="Times New Roman" w:eastAsia="Times New Roman" w:cs="Times New Roman"/>
                <w:i/>
                <w:color w:val="000000"/>
                <w:sz w:val="26"/>
                <w:szCs w:val="26"/>
                <w:rtl w:val="0"/>
              </w:rPr>
              <w:t>:</w:t>
            </w:r>
          </w:p>
        </w:tc>
        <w:tc>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 xml:space="preserve">                   KT. GIÁM ĐỐC</w:t>
            </w:r>
          </w:p>
        </w:tc>
      </w:tr>
      <w:tr>
        <w:tblPrEx>
          <w:tblCellMar>
            <w:top w:w="100" w:type="dxa"/>
            <w:left w:w="100" w:type="dxa"/>
            <w:bottom w:w="100" w:type="dxa"/>
            <w:right w:w="100" w:type="dxa"/>
          </w:tblCellMar>
        </w:tblPrEx>
        <w:trPr>
          <w:trHeight w:val="191" w:hRule="atLeast"/>
        </w:trPr>
        <w:tc>
          <w:p>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462"/>
              </w:tabs>
              <w:spacing w:after="0" w:line="240" w:lineRule="auto"/>
              <w:ind w:left="374" w:hanging="5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 Như trên;</w:t>
            </w:r>
          </w:p>
        </w:tc>
        <w:tc>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 xml:space="preserve">                    PHÓ GIÁM ĐỐC</w:t>
            </w:r>
          </w:p>
        </w:tc>
      </w:tr>
      <w:tr>
        <w:tblPrEx>
          <w:tblCellMar>
            <w:top w:w="100" w:type="dxa"/>
            <w:left w:w="100" w:type="dxa"/>
            <w:bottom w:w="100" w:type="dxa"/>
            <w:right w:w="100" w:type="dxa"/>
          </w:tblCellMar>
        </w:tblPrEx>
        <w:trPr>
          <w:trHeight w:val="20" w:hRule="atLeast"/>
        </w:trPr>
        <w:tc>
          <w:p>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462"/>
              </w:tabs>
              <w:spacing w:after="0" w:line="240" w:lineRule="auto"/>
              <w:ind w:left="374" w:hanging="5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Viện Pasteur TPHCM;</w:t>
            </w:r>
          </w:p>
        </w:tc>
        <w:tc>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p>
        </w:tc>
      </w:tr>
      <w:tr>
        <w:tblPrEx>
          <w:tblCellMar>
            <w:top w:w="100" w:type="dxa"/>
            <w:left w:w="100" w:type="dxa"/>
            <w:bottom w:w="100" w:type="dxa"/>
            <w:right w:w="100" w:type="dxa"/>
          </w:tblCellMar>
        </w:tblPrEx>
        <w:trPr>
          <w:trHeight w:val="20" w:hRule="atLeast"/>
        </w:trPr>
        <w:tc>
          <w:p>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462"/>
              </w:tabs>
              <w:spacing w:after="0" w:line="240" w:lineRule="auto"/>
              <w:ind w:left="374" w:hanging="5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BGĐ Sở Y tế; </w:t>
            </w:r>
          </w:p>
        </w:tc>
        <w:tc>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p>
        </w:tc>
      </w:tr>
      <w:tr>
        <w:tblPrEx>
          <w:tblCellMar>
            <w:top w:w="100" w:type="dxa"/>
            <w:left w:w="100" w:type="dxa"/>
            <w:bottom w:w="100" w:type="dxa"/>
            <w:right w:w="100" w:type="dxa"/>
          </w:tblCellMar>
        </w:tblPrEx>
        <w:trPr>
          <w:trHeight w:val="20" w:hRule="atLeast"/>
        </w:trPr>
        <w:tc>
          <w:p>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462"/>
              </w:tabs>
              <w:spacing w:after="0" w:line="240" w:lineRule="auto"/>
              <w:ind w:left="374" w:hanging="5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Phòng Nghiệp vụ Y – SYT;</w:t>
            </w:r>
          </w:p>
        </w:tc>
        <w:tc>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p>
        </w:tc>
      </w:tr>
      <w:tr>
        <w:tblPrEx>
          <w:tblCellMar>
            <w:top w:w="100" w:type="dxa"/>
            <w:left w:w="100" w:type="dxa"/>
            <w:bottom w:w="100" w:type="dxa"/>
            <w:right w:w="100" w:type="dxa"/>
          </w:tblCellMar>
        </w:tblPrEx>
        <w:trPr>
          <w:trHeight w:val="285" w:hRule="atLeast"/>
        </w:trPr>
        <w:tc>
          <w:p>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462"/>
              </w:tabs>
              <w:spacing w:after="0" w:line="240" w:lineRule="auto"/>
              <w:ind w:left="374" w:hanging="5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Lưu: PCBTN, KHNV, TCHC</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29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  (LHN, </w:t>
            </w:r>
            <w:r>
              <w:rPr>
                <w:rFonts w:ascii="Times New Roman" w:hAnsi="Times New Roman" w:eastAsia="Times New Roman" w:cs="Times New Roman"/>
                <w:sz w:val="24"/>
                <w:szCs w:val="24"/>
                <w:rtl w:val="0"/>
              </w:rPr>
              <w:t>LHV</w:t>
            </w:r>
            <w:r>
              <w:rPr>
                <w:rFonts w:ascii="Times New Roman" w:hAnsi="Times New Roman" w:eastAsia="Times New Roman" w:cs="Times New Roman"/>
                <w:color w:val="000000"/>
                <w:sz w:val="24"/>
                <w:szCs w:val="24"/>
                <w:rtl w:val="0"/>
              </w:rPr>
              <w:t xml:space="preserve"> – 8b)</w:t>
            </w:r>
          </w:p>
        </w:tc>
        <w:tc>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color w:val="000000"/>
                <w:sz w:val="24"/>
                <w:szCs w:val="24"/>
              </w:rPr>
            </w:pPr>
          </w:p>
        </w:tc>
      </w:tr>
    </w:tbl>
    <w:p>
      <w:pPr>
        <w:sectPr>
          <w:pgSz w:w="12240" w:h="15840"/>
          <w:pgMar w:top="1440" w:right="1440" w:bottom="1440" w:left="1440" w:header="720" w:footer="720" w:gutter="0"/>
          <w:pgNumType w:start="1"/>
          <w:cols w:space="720" w:num="1"/>
        </w:sectPr>
      </w:pPr>
    </w:p>
    <w:p>
      <w:p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ind w:left="720" w:firstLine="0"/>
        <w:jc w:val="center"/>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tl w:val="0"/>
        </w:rPr>
        <w:t>Phụ lục:</w:t>
      </w:r>
      <w:r>
        <w:rPr>
          <w:rFonts w:ascii="Times New Roman" w:hAnsi="Times New Roman" w:eastAsia="Times New Roman" w:cs="Times New Roman"/>
          <w:color w:val="000000"/>
          <w:sz w:val="26"/>
          <w:szCs w:val="26"/>
          <w:rtl w:val="0"/>
        </w:rPr>
        <w:t xml:space="preserve"> </w:t>
      </w:r>
      <w:r>
        <w:rPr>
          <w:rFonts w:ascii="Times New Roman" w:hAnsi="Times New Roman" w:eastAsia="Times New Roman" w:cs="Times New Roman"/>
          <w:b/>
          <w:color w:val="000000"/>
          <w:sz w:val="26"/>
          <w:szCs w:val="26"/>
          <w:rtl w:val="0"/>
        </w:rPr>
        <w:t>Danh sách tiếp xúc với BN, cập nhật kết quả xét nghiệm</w:t>
      </w:r>
      <w:r>
        <w:rPr>
          <w:rFonts w:ascii="Times New Roman" w:hAnsi="Times New Roman" w:eastAsia="Times New Roman" w:cs="Times New Roman"/>
          <w:color w:val="000000"/>
          <w:sz w:val="26"/>
          <w:szCs w:val="26"/>
          <w:rtl w:val="0"/>
        </w:rPr>
        <w:t>.</w:t>
      </w:r>
    </w:p>
    <w:tbl>
      <w:tblPr>
        <w:tblStyle w:val="35"/>
        <w:tblW w:w="15059" w:type="dxa"/>
        <w:tblInd w:w="-8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2014"/>
        <w:gridCol w:w="1276"/>
        <w:gridCol w:w="1276"/>
        <w:gridCol w:w="1134"/>
        <w:gridCol w:w="709"/>
        <w:gridCol w:w="1134"/>
        <w:gridCol w:w="1134"/>
        <w:gridCol w:w="1134"/>
        <w:gridCol w:w="1134"/>
        <w:gridCol w:w="992"/>
        <w:gridCol w:w="713"/>
        <w:gridCol w:w="1275"/>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315" w:hRule="atLeast"/>
        </w:trPr>
        <w:tc>
          <w:tcPr>
            <w:vMerge w:val="restart"/>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Nơi tiếp xúc</w:t>
            </w:r>
          </w:p>
        </w:tc>
        <w:tc>
          <w:tcPr>
            <w:vMerge w:val="restart"/>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Số người tiếp xúc gần</w:t>
            </w:r>
          </w:p>
        </w:tc>
        <w:tc>
          <w:tcPr>
            <w:vMerge w:val="restart"/>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Số người tiếp xúc khác</w:t>
            </w:r>
          </w:p>
        </w:tc>
        <w:tc>
          <w:tcPr>
            <w:vMerge w:val="restart"/>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Số tiếp cận được</w:t>
            </w:r>
          </w:p>
        </w:tc>
        <w:tc>
          <w:tcPr>
            <w:vMerge w:val="restart"/>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Số mất dấu</w:t>
            </w:r>
          </w:p>
        </w:tc>
        <w:tc>
          <w:tcPr>
            <w:vMerge w:val="restart"/>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Số đang xác minh</w:t>
            </w:r>
          </w:p>
        </w:tc>
        <w:tc>
          <w:tcPr>
            <w:vMerge w:val="restart"/>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Số đã lấy mẫu XN</w:t>
            </w:r>
          </w:p>
        </w:tc>
        <w:tc>
          <w:tcPr>
            <w:gridSpan w:val="4"/>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Kết quả xét nghiệm</w:t>
            </w:r>
          </w:p>
        </w:tc>
        <w:tc>
          <w:tcPr>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Cách ly</w:t>
            </w:r>
          </w:p>
        </w:tc>
        <w:tc>
          <w:tcPr>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Cách 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570" w:hRule="atLeast"/>
        </w:trPr>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Âm</w:t>
            </w:r>
          </w:p>
        </w:tc>
        <w:tc>
          <w:tcPr>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Âm</w:t>
            </w:r>
          </w:p>
        </w:tc>
        <w:tc>
          <w:tcPr>
            <w:vMerge w:val="restart"/>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Dương</w:t>
            </w:r>
          </w:p>
        </w:tc>
        <w:tc>
          <w:tcPr>
            <w:vMerge w:val="restart"/>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Chờ</w:t>
            </w:r>
          </w:p>
        </w:tc>
        <w:tc>
          <w:tcPr>
            <w:vMerge w:val="restart"/>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tập trung</w:t>
            </w:r>
          </w:p>
        </w:tc>
        <w:tc>
          <w:tcPr>
            <w:vMerge w:val="restart"/>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tại nhà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585" w:hRule="atLeast"/>
        </w:trPr>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tiếp xúc gần</w:t>
            </w:r>
          </w:p>
        </w:tc>
        <w:tc>
          <w:tcPr>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tiếp xúc khác</w:t>
            </w: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color w:val="000000"/>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615" w:hRule="atLeast"/>
        </w:trPr>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5" w:hRule="atLeast"/>
        </w:trPr>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315" w:hRule="atLeast"/>
        </w:trPr>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color w:val="000000"/>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315" w:hRule="atLeast"/>
        </w:trPr>
        <w:tc>
          <w:tcPr>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Tổng</w:t>
            </w:r>
          </w:p>
        </w:tc>
        <w:tc>
          <w:tcPr>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center"/>
              <w:rPr>
                <w:rFonts w:ascii="Times New Roman" w:hAnsi="Times New Roman" w:eastAsia="Times New Roman" w:cs="Times New Roman"/>
                <w:b/>
                <w:color w:val="000000"/>
                <w:sz w:val="26"/>
                <w:szCs w:val="26"/>
              </w:rPr>
            </w:pPr>
          </w:p>
        </w:tc>
      </w:tr>
    </w:tbl>
    <w:p>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DANH SÁCH F1 CỦA BN TRẦN THU HÀ</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49"/>
        <w:gridCol w:w="3279"/>
        <w:gridCol w:w="832"/>
        <w:gridCol w:w="1556"/>
        <w:gridCol w:w="6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9" w:type="dxa"/>
            <w:vAlign w:val="center"/>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3279" w:type="dxa"/>
            <w:vAlign w:val="center"/>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Họ và tên</w:t>
            </w:r>
          </w:p>
        </w:tc>
        <w:tc>
          <w:tcPr>
            <w:tcW w:w="832" w:type="dxa"/>
            <w:vAlign w:val="center"/>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Năm sinh</w:t>
            </w:r>
          </w:p>
        </w:tc>
        <w:tc>
          <w:tcPr>
            <w:tcW w:w="1556" w:type="dxa"/>
            <w:vAlign w:val="center"/>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SĐT</w:t>
            </w:r>
          </w:p>
        </w:tc>
        <w:tc>
          <w:tcPr>
            <w:tcW w:w="6760" w:type="dxa"/>
            <w:vAlign w:val="center"/>
          </w:tcPr>
          <w:p>
            <w:pPr>
              <w:jc w:val="center"/>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Địa chỉ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0" w:hRule="atLeast"/>
        </w:trPr>
        <w:tc>
          <w:tcPr>
            <w:tcW w:w="749" w:type="dxa"/>
            <w:vAlign w:val="center"/>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3279" w:type="dxa"/>
            <w:vAlign w:val="center"/>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NGUYỄN HOÀNG EM</w:t>
            </w:r>
          </w:p>
        </w:tc>
        <w:tc>
          <w:tcPr>
            <w:tcW w:w="832" w:type="dxa"/>
            <w:vAlign w:val="center"/>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1983</w:t>
            </w:r>
          </w:p>
        </w:tc>
        <w:tc>
          <w:tcPr>
            <w:tcW w:w="1556" w:type="dxa"/>
            <w:vAlign w:val="center"/>
          </w:tcPr>
          <w:p>
            <w:pPr>
              <w:jc w:val="center"/>
              <w:rPr>
                <w:rFonts w:hint="default" w:ascii="Times New Roman" w:hAnsi="Times New Roman" w:cs="Times New Roman"/>
                <w:sz w:val="26"/>
                <w:szCs w:val="26"/>
                <w:vertAlign w:val="baseline"/>
              </w:rPr>
            </w:pPr>
            <w:r>
              <w:rPr>
                <w:rFonts w:hint="default" w:ascii="Times New Roman" w:hAnsi="Times New Roman"/>
                <w:sz w:val="26"/>
                <w:szCs w:val="26"/>
                <w:vertAlign w:val="baseline"/>
              </w:rPr>
              <w:t>0976844931</w:t>
            </w:r>
          </w:p>
        </w:tc>
        <w:tc>
          <w:tcPr>
            <w:tcW w:w="6760" w:type="dxa"/>
            <w:vAlign w:val="center"/>
          </w:tcPr>
          <w:p>
            <w:pPr>
              <w:jc w:val="center"/>
              <w:rPr>
                <w:rFonts w:hint="default" w:ascii="Times New Roman" w:hAnsi="Times New Roman" w:cs="Times New Roman"/>
                <w:sz w:val="26"/>
                <w:szCs w:val="26"/>
                <w:vertAlign w:val="baseline"/>
              </w:rPr>
            </w:pPr>
            <w:r>
              <w:rPr>
                <w:rFonts w:ascii="Times New Roman" w:hAnsi="Times New Roman" w:eastAsia="Times New Roman" w:cs="Times New Roman"/>
                <w:sz w:val="26"/>
                <w:szCs w:val="26"/>
                <w:rtl w:val="0"/>
                <w:lang w:val="en-US"/>
              </w:rPr>
              <w:t>Ấ</w:t>
            </w:r>
            <w:r>
              <w:rPr>
                <w:rFonts w:hint="default" w:ascii="Times New Roman" w:hAnsi="Times New Roman" w:eastAsia="Times New Roman" w:cs="Times New Roman"/>
                <w:sz w:val="26"/>
                <w:szCs w:val="26"/>
                <w:rtl w:val="0"/>
                <w:lang w:val="en-US"/>
              </w:rPr>
              <w:t>p5, xã Đa Phước, Huyện Bình Chánh, TP.HCM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9" w:type="dxa"/>
            <w:vAlign w:val="center"/>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3279" w:type="dxa"/>
            <w:vAlign w:val="center"/>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NGUYỄN HOÀNG PHÚC</w:t>
            </w:r>
          </w:p>
        </w:tc>
        <w:tc>
          <w:tcPr>
            <w:tcW w:w="832" w:type="dxa"/>
            <w:vAlign w:val="center"/>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2010</w:t>
            </w:r>
          </w:p>
        </w:tc>
        <w:tc>
          <w:tcPr>
            <w:tcW w:w="1556" w:type="dxa"/>
            <w:vAlign w:val="center"/>
          </w:tcPr>
          <w:p>
            <w:pPr>
              <w:jc w:val="center"/>
              <w:rPr>
                <w:rFonts w:hint="default" w:ascii="Times New Roman" w:hAnsi="Times New Roman" w:cs="Times New Roman"/>
                <w:sz w:val="26"/>
                <w:szCs w:val="26"/>
                <w:vertAlign w:val="baseline"/>
              </w:rPr>
            </w:pPr>
          </w:p>
        </w:tc>
        <w:tc>
          <w:tcPr>
            <w:tcW w:w="6760" w:type="dxa"/>
            <w:vAlign w:val="center"/>
          </w:tcPr>
          <w:p>
            <w:pPr>
              <w:jc w:val="center"/>
              <w:rPr>
                <w:rFonts w:hint="default" w:ascii="Times New Roman" w:hAnsi="Times New Roman" w:cs="Times New Roman"/>
                <w:sz w:val="26"/>
                <w:szCs w:val="26"/>
                <w:vertAlign w:val="baseline"/>
              </w:rPr>
            </w:pPr>
            <w:r>
              <w:rPr>
                <w:rFonts w:ascii="Times New Roman" w:hAnsi="Times New Roman" w:eastAsia="Times New Roman" w:cs="Times New Roman"/>
                <w:sz w:val="26"/>
                <w:szCs w:val="26"/>
                <w:rtl w:val="0"/>
                <w:lang w:val="en-US"/>
              </w:rPr>
              <w:t>Ấ</w:t>
            </w:r>
            <w:r>
              <w:rPr>
                <w:rFonts w:hint="default" w:ascii="Times New Roman" w:hAnsi="Times New Roman" w:eastAsia="Times New Roman" w:cs="Times New Roman"/>
                <w:sz w:val="26"/>
                <w:szCs w:val="26"/>
                <w:rtl w:val="0"/>
                <w:lang w:val="en-US"/>
              </w:rPr>
              <w:t>p5, xã Đa Phước, Huyện Bình Chánh, TP.HCM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9" w:type="dxa"/>
            <w:vAlign w:val="center"/>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3279" w:type="dxa"/>
            <w:vAlign w:val="center"/>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NGUYỄN HOÀNG THIỆN</w:t>
            </w:r>
          </w:p>
        </w:tc>
        <w:tc>
          <w:tcPr>
            <w:tcW w:w="832" w:type="dxa"/>
            <w:vAlign w:val="center"/>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2013</w:t>
            </w:r>
          </w:p>
        </w:tc>
        <w:tc>
          <w:tcPr>
            <w:tcW w:w="1556" w:type="dxa"/>
            <w:vAlign w:val="center"/>
          </w:tcPr>
          <w:p>
            <w:pPr>
              <w:jc w:val="center"/>
              <w:rPr>
                <w:rFonts w:hint="default" w:ascii="Times New Roman" w:hAnsi="Times New Roman" w:cs="Times New Roman"/>
                <w:sz w:val="26"/>
                <w:szCs w:val="26"/>
                <w:vertAlign w:val="baseline"/>
              </w:rPr>
            </w:pPr>
          </w:p>
        </w:tc>
        <w:tc>
          <w:tcPr>
            <w:tcW w:w="6760" w:type="dxa"/>
            <w:vAlign w:val="center"/>
          </w:tcPr>
          <w:p>
            <w:pPr>
              <w:jc w:val="center"/>
              <w:rPr>
                <w:rFonts w:hint="default" w:ascii="Times New Roman" w:hAnsi="Times New Roman" w:cs="Times New Roman"/>
                <w:sz w:val="26"/>
                <w:szCs w:val="26"/>
                <w:vertAlign w:val="baseline"/>
              </w:rPr>
            </w:pPr>
            <w:r>
              <w:rPr>
                <w:rFonts w:ascii="Times New Roman" w:hAnsi="Times New Roman" w:eastAsia="Times New Roman" w:cs="Times New Roman"/>
                <w:sz w:val="26"/>
                <w:szCs w:val="26"/>
                <w:rtl w:val="0"/>
                <w:lang w:val="en-US"/>
              </w:rPr>
              <w:t>Ấ</w:t>
            </w:r>
            <w:r>
              <w:rPr>
                <w:rFonts w:hint="default" w:ascii="Times New Roman" w:hAnsi="Times New Roman" w:eastAsia="Times New Roman" w:cs="Times New Roman"/>
                <w:sz w:val="26"/>
                <w:szCs w:val="26"/>
                <w:rtl w:val="0"/>
                <w:lang w:val="en-US"/>
              </w:rPr>
              <w:t>p5, xã Đa Phước, Huyện Bình Chánh, TP.HCM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9" w:type="dxa"/>
            <w:vAlign w:val="center"/>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3279" w:type="dxa"/>
            <w:vAlign w:val="center"/>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HỒ THỊ NHỚ</w:t>
            </w:r>
          </w:p>
        </w:tc>
        <w:tc>
          <w:tcPr>
            <w:tcW w:w="832" w:type="dxa"/>
            <w:vAlign w:val="center"/>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1962</w:t>
            </w:r>
          </w:p>
        </w:tc>
        <w:tc>
          <w:tcPr>
            <w:tcW w:w="1556" w:type="dxa"/>
            <w:vAlign w:val="center"/>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0901425045</w:t>
            </w:r>
          </w:p>
        </w:tc>
        <w:tc>
          <w:tcPr>
            <w:tcW w:w="6760" w:type="dxa"/>
            <w:vAlign w:val="center"/>
          </w:tcPr>
          <w:p>
            <w:pPr>
              <w:jc w:val="center"/>
              <w:rPr>
                <w:rFonts w:hint="default" w:ascii="Times New Roman" w:hAnsi="Times New Roman" w:cs="Times New Roman"/>
                <w:sz w:val="26"/>
                <w:szCs w:val="26"/>
                <w:vertAlign w:val="baseline"/>
              </w:rPr>
            </w:pPr>
            <w:r>
              <w:rPr>
                <w:rFonts w:hint="default" w:ascii="Times New Roman" w:hAnsi="Times New Roman" w:eastAsia="Times New Roman" w:cs="Times New Roman"/>
                <w:sz w:val="26"/>
                <w:szCs w:val="26"/>
                <w:rtl w:val="0"/>
                <w:lang w:val="en-US"/>
              </w:rPr>
              <w:t>A14/4A, Ấp 2A, Xã Bình Hưng, Huyện Bình Chánh, TP.HCM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9" w:type="dxa"/>
            <w:vAlign w:val="center"/>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3279" w:type="dxa"/>
            <w:vAlign w:val="center"/>
          </w:tcPr>
          <w:p>
            <w:pPr>
              <w:jc w:val="center"/>
              <w:rPr>
                <w:rFonts w:hint="default" w:ascii="Times New Roman" w:hAnsi="Times New Roman" w:cs="Times New Roman"/>
                <w:sz w:val="26"/>
                <w:szCs w:val="26"/>
                <w:vertAlign w:val="baseline"/>
              </w:rPr>
            </w:pPr>
          </w:p>
        </w:tc>
        <w:tc>
          <w:tcPr>
            <w:tcW w:w="832" w:type="dxa"/>
            <w:vAlign w:val="center"/>
          </w:tcPr>
          <w:p>
            <w:pPr>
              <w:jc w:val="center"/>
              <w:rPr>
                <w:rFonts w:hint="default" w:ascii="Times New Roman" w:hAnsi="Times New Roman" w:cs="Times New Roman"/>
                <w:sz w:val="26"/>
                <w:szCs w:val="26"/>
                <w:vertAlign w:val="baseline"/>
              </w:rPr>
            </w:pPr>
          </w:p>
        </w:tc>
        <w:tc>
          <w:tcPr>
            <w:tcW w:w="1556" w:type="dxa"/>
            <w:vAlign w:val="center"/>
          </w:tcPr>
          <w:p>
            <w:pPr>
              <w:jc w:val="center"/>
              <w:rPr>
                <w:rFonts w:hint="default" w:ascii="Times New Roman" w:hAnsi="Times New Roman" w:cs="Times New Roman"/>
                <w:sz w:val="26"/>
                <w:szCs w:val="26"/>
                <w:vertAlign w:val="baseline"/>
              </w:rPr>
            </w:pPr>
          </w:p>
        </w:tc>
        <w:tc>
          <w:tcPr>
            <w:tcW w:w="6760" w:type="dxa"/>
            <w:vAlign w:val="center"/>
          </w:tcPr>
          <w:p>
            <w:pPr>
              <w:jc w:val="center"/>
              <w:rPr>
                <w:rFonts w:hint="default" w:ascii="Times New Roman" w:hAnsi="Times New Roman" w:cs="Times New Roman"/>
                <w:sz w:val="26"/>
                <w:szCs w:val="26"/>
                <w:vertAlign w:val="baseline"/>
              </w:rPr>
            </w:pPr>
          </w:p>
        </w:tc>
      </w:tr>
    </w:tbl>
    <w:p/>
    <w:sectPr>
      <w:pgSz w:w="15840" w:h="12240" w:orient="landscape"/>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BF205925"/>
    <w:multiLevelType w:val="multilevel"/>
    <w:tmpl w:val="BF20592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CF092B84"/>
    <w:multiLevelType w:val="multilevel"/>
    <w:tmpl w:val="CF092B84"/>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53208E"/>
    <w:multiLevelType w:val="multilevel"/>
    <w:tmpl w:val="0053208E"/>
    <w:lvl w:ilvl="0" w:tentative="0">
      <w:start w:val="1"/>
      <w:numFmt w:val="bullet"/>
      <w:lvlText w:val="-"/>
      <w:lvlJc w:val="left"/>
      <w:pPr>
        <w:ind w:left="3600" w:hanging="360"/>
      </w:pPr>
      <w:rPr>
        <w:rFonts w:ascii="Times New Roman" w:hAnsi="Times New Roman" w:eastAsia="Times New Roman" w:cs="Times New Roman"/>
      </w:rPr>
    </w:lvl>
    <w:lvl w:ilvl="1" w:tentative="0">
      <w:start w:val="1"/>
      <w:numFmt w:val="bullet"/>
      <w:lvlText w:val="o"/>
      <w:lvlJc w:val="left"/>
      <w:pPr>
        <w:ind w:left="4320" w:hanging="360"/>
      </w:pPr>
      <w:rPr>
        <w:rFonts w:ascii="Courier New" w:hAnsi="Courier New" w:eastAsia="Courier New" w:cs="Courier New"/>
      </w:rPr>
    </w:lvl>
    <w:lvl w:ilvl="2" w:tentative="0">
      <w:start w:val="1"/>
      <w:numFmt w:val="bullet"/>
      <w:lvlText w:val="▪"/>
      <w:lvlJc w:val="left"/>
      <w:pPr>
        <w:ind w:left="5040" w:hanging="360"/>
      </w:pPr>
      <w:rPr>
        <w:rFonts w:ascii="Noto Sans Symbols" w:hAnsi="Noto Sans Symbols" w:eastAsia="Noto Sans Symbols" w:cs="Noto Sans Symbols"/>
      </w:rPr>
    </w:lvl>
    <w:lvl w:ilvl="3" w:tentative="0">
      <w:start w:val="1"/>
      <w:numFmt w:val="bullet"/>
      <w:lvlText w:val="●"/>
      <w:lvlJc w:val="left"/>
      <w:pPr>
        <w:ind w:left="5760" w:hanging="360"/>
      </w:pPr>
      <w:rPr>
        <w:rFonts w:ascii="Noto Sans Symbols" w:hAnsi="Noto Sans Symbols" w:eastAsia="Noto Sans Symbols" w:cs="Noto Sans Symbols"/>
      </w:rPr>
    </w:lvl>
    <w:lvl w:ilvl="4" w:tentative="0">
      <w:start w:val="1"/>
      <w:numFmt w:val="bullet"/>
      <w:lvlText w:val="o"/>
      <w:lvlJc w:val="left"/>
      <w:pPr>
        <w:ind w:left="6480" w:hanging="360"/>
      </w:pPr>
      <w:rPr>
        <w:rFonts w:ascii="Courier New" w:hAnsi="Courier New" w:eastAsia="Courier New" w:cs="Courier New"/>
      </w:rPr>
    </w:lvl>
    <w:lvl w:ilvl="5" w:tentative="0">
      <w:start w:val="1"/>
      <w:numFmt w:val="bullet"/>
      <w:lvlText w:val="▪"/>
      <w:lvlJc w:val="left"/>
      <w:pPr>
        <w:ind w:left="7200" w:hanging="360"/>
      </w:pPr>
      <w:rPr>
        <w:rFonts w:ascii="Noto Sans Symbols" w:hAnsi="Noto Sans Symbols" w:eastAsia="Noto Sans Symbols" w:cs="Noto Sans Symbols"/>
      </w:rPr>
    </w:lvl>
    <w:lvl w:ilvl="6" w:tentative="0">
      <w:start w:val="1"/>
      <w:numFmt w:val="bullet"/>
      <w:lvlText w:val="●"/>
      <w:lvlJc w:val="left"/>
      <w:pPr>
        <w:ind w:left="7920" w:hanging="360"/>
      </w:pPr>
      <w:rPr>
        <w:rFonts w:ascii="Noto Sans Symbols" w:hAnsi="Noto Sans Symbols" w:eastAsia="Noto Sans Symbols" w:cs="Noto Sans Symbols"/>
      </w:rPr>
    </w:lvl>
    <w:lvl w:ilvl="7" w:tentative="0">
      <w:start w:val="1"/>
      <w:numFmt w:val="bullet"/>
      <w:lvlText w:val="o"/>
      <w:lvlJc w:val="left"/>
      <w:pPr>
        <w:ind w:left="8640" w:hanging="360"/>
      </w:pPr>
      <w:rPr>
        <w:rFonts w:ascii="Courier New" w:hAnsi="Courier New" w:eastAsia="Courier New" w:cs="Courier New"/>
      </w:rPr>
    </w:lvl>
    <w:lvl w:ilvl="8" w:tentative="0">
      <w:start w:val="1"/>
      <w:numFmt w:val="bullet"/>
      <w:lvlText w:val="▪"/>
      <w:lvlJc w:val="left"/>
      <w:pPr>
        <w:ind w:left="9360" w:hanging="360"/>
      </w:pPr>
      <w:rPr>
        <w:rFonts w:ascii="Noto Sans Symbols" w:hAnsi="Noto Sans Symbols" w:eastAsia="Noto Sans Symbols" w:cs="Noto Sans Symbols"/>
      </w:rPr>
    </w:lvl>
  </w:abstractNum>
  <w:abstractNum w:abstractNumId="4">
    <w:nsid w:val="0248C179"/>
    <w:multiLevelType w:val="multilevel"/>
    <w:tmpl w:val="0248C179"/>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59ADCABA"/>
    <w:multiLevelType w:val="multilevel"/>
    <w:tmpl w:val="59ADCABA"/>
    <w:lvl w:ilvl="0" w:tentative="0">
      <w:start w:val="1"/>
      <w:numFmt w:val="bullet"/>
      <w:lvlText w:val="-"/>
      <w:lvlJc w:val="left"/>
      <w:pPr>
        <w:ind w:left="720" w:hanging="360"/>
      </w:pPr>
      <w:rPr>
        <w:rFonts w:ascii="Times New Roman" w:hAnsi="Times New Roman" w:eastAsia="Times New Roman" w:cs="Times New Roman"/>
        <w:b/>
        <w:color w:val="000000"/>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72183CF9"/>
    <w:multiLevelType w:val="multilevel"/>
    <w:tmpl w:val="72183CF9"/>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3"/>
  </w:num>
  <w:num w:numId="2">
    <w:abstractNumId w:val="2"/>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7A90EA3"/>
    <w:rsid w:val="0A3618C7"/>
    <w:rsid w:val="0BD44BBC"/>
    <w:rsid w:val="0FDA7330"/>
    <w:rsid w:val="0FFE6730"/>
    <w:rsid w:val="15244C68"/>
    <w:rsid w:val="165E54BE"/>
    <w:rsid w:val="17404482"/>
    <w:rsid w:val="18917FF3"/>
    <w:rsid w:val="1DB747AB"/>
    <w:rsid w:val="1EDB7BED"/>
    <w:rsid w:val="232F6583"/>
    <w:rsid w:val="27614A9A"/>
    <w:rsid w:val="27D813EC"/>
    <w:rsid w:val="2D031BC5"/>
    <w:rsid w:val="2FBB58BC"/>
    <w:rsid w:val="2FEF6FB9"/>
    <w:rsid w:val="314C3708"/>
    <w:rsid w:val="3CA16845"/>
    <w:rsid w:val="3F6D564C"/>
    <w:rsid w:val="4D9C51C6"/>
    <w:rsid w:val="4DC1155F"/>
    <w:rsid w:val="5892081B"/>
    <w:rsid w:val="5D9D6AAD"/>
    <w:rsid w:val="61220526"/>
    <w:rsid w:val="65337800"/>
    <w:rsid w:val="6988184C"/>
    <w:rsid w:val="6D670C12"/>
    <w:rsid w:val="6ED024E3"/>
    <w:rsid w:val="71CE47EF"/>
    <w:rsid w:val="7DEA6373"/>
    <w:rsid w:val="7DF717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annotation reference"/>
    <w:basedOn w:val="8"/>
    <w:semiHidden/>
    <w:unhideWhenUsed/>
    <w:qFormat/>
    <w:uiPriority w:val="99"/>
    <w:rPr>
      <w:sz w:val="16"/>
      <w:szCs w:val="16"/>
    </w:rPr>
  </w:style>
  <w:style w:type="paragraph" w:styleId="11">
    <w:name w:val="annotation text"/>
    <w:basedOn w:val="1"/>
    <w:link w:val="23"/>
    <w:semiHidden/>
    <w:unhideWhenUsed/>
    <w:qFormat/>
    <w:uiPriority w:val="99"/>
    <w:pPr>
      <w:spacing w:line="240" w:lineRule="auto"/>
    </w:pPr>
    <w:rPr>
      <w:sz w:val="20"/>
      <w:szCs w:val="20"/>
    </w:rPr>
  </w:style>
  <w:style w:type="paragraph" w:styleId="12">
    <w:name w:val="annotation subject"/>
    <w:basedOn w:val="11"/>
    <w:next w:val="11"/>
    <w:link w:val="24"/>
    <w:semiHidden/>
    <w:unhideWhenUsed/>
    <w:qFormat/>
    <w:uiPriority w:val="99"/>
    <w:rPr>
      <w:b/>
      <w:bCs/>
    </w:rPr>
  </w:style>
  <w:style w:type="character" w:styleId="13">
    <w:name w:val="Emphasis"/>
    <w:basedOn w:val="8"/>
    <w:qFormat/>
    <w:uiPriority w:val="20"/>
    <w:rPr>
      <w:i/>
      <w:iCs/>
    </w:rPr>
  </w:style>
  <w:style w:type="paragraph" w:styleId="14">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5">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0"/>
    <w:pPr>
      <w:keepNext/>
      <w:keepLines/>
      <w:spacing w:before="480" w:after="120"/>
    </w:pPr>
    <w:rPr>
      <w:b/>
      <w:sz w:val="72"/>
      <w:szCs w:val="72"/>
    </w:rPr>
  </w:style>
  <w:style w:type="table" w:customStyle="1" w:styleId="17">
    <w:name w:val="Table Normal1"/>
    <w:qFormat/>
    <w:uiPriority w:val="0"/>
  </w:style>
  <w:style w:type="table" w:customStyle="1" w:styleId="18">
    <w:name w:val="Table Normal2"/>
    <w:qFormat/>
    <w:uiPriority w:val="0"/>
  </w:style>
  <w:style w:type="table" w:customStyle="1" w:styleId="19">
    <w:name w:val="Table Normal3"/>
    <w:qFormat/>
    <w:uiPriority w:val="0"/>
  </w:style>
  <w:style w:type="paragraph" w:customStyle="1" w:styleId="20">
    <w:name w:val="normal"/>
    <w:qFormat/>
    <w:uiPriority w:val="0"/>
    <w:pPr>
      <w:spacing w:after="160" w:line="259" w:lineRule="auto"/>
    </w:pPr>
    <w:rPr>
      <w:rFonts w:ascii="Calibri" w:hAnsi="Calibri" w:eastAsia="Calibri" w:cs="Calibri"/>
      <w:sz w:val="22"/>
      <w:szCs w:val="22"/>
      <w:lang w:val="en-US"/>
    </w:rPr>
  </w:style>
  <w:style w:type="paragraph" w:customStyle="1" w:styleId="21">
    <w:name w:val="normal1"/>
    <w:qFormat/>
    <w:uiPriority w:val="0"/>
    <w:pPr>
      <w:spacing w:after="160" w:line="259" w:lineRule="auto"/>
    </w:pPr>
    <w:rPr>
      <w:rFonts w:ascii="Calibri" w:hAnsi="Calibri" w:eastAsia="Calibri" w:cs="Calibri"/>
      <w:sz w:val="22"/>
      <w:szCs w:val="22"/>
      <w:lang w:val="en-US"/>
    </w:rPr>
  </w:style>
  <w:style w:type="paragraph" w:styleId="22">
    <w:name w:val="List Paragraph"/>
    <w:basedOn w:val="1"/>
    <w:qFormat/>
    <w:uiPriority w:val="34"/>
    <w:pPr>
      <w:ind w:left="720"/>
      <w:contextualSpacing/>
    </w:pPr>
  </w:style>
  <w:style w:type="character" w:customStyle="1" w:styleId="23">
    <w:name w:val="Comment Text Char"/>
    <w:basedOn w:val="8"/>
    <w:link w:val="11"/>
    <w:semiHidden/>
    <w:qFormat/>
    <w:uiPriority w:val="99"/>
    <w:rPr>
      <w:sz w:val="20"/>
      <w:szCs w:val="20"/>
    </w:rPr>
  </w:style>
  <w:style w:type="character" w:customStyle="1" w:styleId="24">
    <w:name w:val="Comment Subject Char"/>
    <w:basedOn w:val="23"/>
    <w:link w:val="12"/>
    <w:semiHidden/>
    <w:qFormat/>
    <w:uiPriority w:val="99"/>
    <w:rPr>
      <w:b/>
      <w:bCs/>
      <w:sz w:val="20"/>
      <w:szCs w:val="20"/>
    </w:rPr>
  </w:style>
  <w:style w:type="table" w:customStyle="1" w:styleId="25">
    <w:name w:val="_Style 47"/>
    <w:basedOn w:val="17"/>
    <w:qFormat/>
    <w:uiPriority w:val="0"/>
    <w:tblPr>
      <w:tblCellMar>
        <w:top w:w="0" w:type="dxa"/>
        <w:left w:w="115" w:type="dxa"/>
        <w:bottom w:w="0" w:type="dxa"/>
        <w:right w:w="115" w:type="dxa"/>
      </w:tblCellMar>
    </w:tblPr>
  </w:style>
  <w:style w:type="table" w:customStyle="1" w:styleId="26">
    <w:name w:val="_Style 48"/>
    <w:basedOn w:val="17"/>
    <w:qFormat/>
    <w:uiPriority w:val="0"/>
    <w:tblPr>
      <w:tblCellMar>
        <w:top w:w="0" w:type="dxa"/>
        <w:left w:w="115" w:type="dxa"/>
        <w:bottom w:w="0" w:type="dxa"/>
        <w:right w:w="115" w:type="dxa"/>
      </w:tblCellMar>
    </w:tblPr>
  </w:style>
  <w:style w:type="table" w:customStyle="1" w:styleId="27">
    <w:name w:val="_Style 49"/>
    <w:basedOn w:val="17"/>
    <w:qFormat/>
    <w:uiPriority w:val="0"/>
    <w:tblPr>
      <w:tblCellMar>
        <w:top w:w="100" w:type="dxa"/>
        <w:left w:w="100" w:type="dxa"/>
        <w:bottom w:w="100" w:type="dxa"/>
        <w:right w:w="100" w:type="dxa"/>
      </w:tblCellMar>
    </w:tblPr>
  </w:style>
  <w:style w:type="table" w:customStyle="1" w:styleId="28">
    <w:name w:val="_Style 50"/>
    <w:basedOn w:val="17"/>
    <w:qFormat/>
    <w:uiPriority w:val="0"/>
    <w:tblPr>
      <w:tblCellMar>
        <w:top w:w="0" w:type="dxa"/>
        <w:left w:w="115" w:type="dxa"/>
        <w:bottom w:w="0" w:type="dxa"/>
        <w:right w:w="115" w:type="dxa"/>
      </w:tblCellMar>
    </w:tblPr>
  </w:style>
  <w:style w:type="table" w:customStyle="1" w:styleId="29">
    <w:name w:val="_Style 51"/>
    <w:basedOn w:val="17"/>
    <w:qFormat/>
    <w:uiPriority w:val="0"/>
    <w:tblPr>
      <w:tblCellMar>
        <w:top w:w="0" w:type="dxa"/>
        <w:left w:w="115" w:type="dxa"/>
        <w:bottom w:w="0" w:type="dxa"/>
        <w:right w:w="115" w:type="dxa"/>
      </w:tblCellMar>
    </w:tblPr>
  </w:style>
  <w:style w:type="table" w:customStyle="1" w:styleId="30">
    <w:name w:val="_Style 52"/>
    <w:basedOn w:val="17"/>
    <w:qFormat/>
    <w:uiPriority w:val="0"/>
    <w:tblPr>
      <w:tblCellMar>
        <w:top w:w="0" w:type="dxa"/>
        <w:left w:w="115" w:type="dxa"/>
        <w:bottom w:w="0" w:type="dxa"/>
        <w:right w:w="115" w:type="dxa"/>
      </w:tblCellMar>
    </w:tblPr>
  </w:style>
  <w:style w:type="table" w:customStyle="1" w:styleId="31">
    <w:name w:val="_Style 53"/>
    <w:basedOn w:val="17"/>
    <w:qFormat/>
    <w:uiPriority w:val="0"/>
    <w:tblPr>
      <w:tblCellMar>
        <w:top w:w="0" w:type="dxa"/>
        <w:left w:w="115" w:type="dxa"/>
        <w:bottom w:w="0" w:type="dxa"/>
        <w:right w:w="115" w:type="dxa"/>
      </w:tblCellMar>
    </w:tblPr>
  </w:style>
  <w:style w:type="table" w:customStyle="1" w:styleId="32">
    <w:name w:val="_Style 54"/>
    <w:basedOn w:val="17"/>
    <w:qFormat/>
    <w:uiPriority w:val="0"/>
    <w:tblPr>
      <w:tblCellMar>
        <w:top w:w="0" w:type="dxa"/>
        <w:left w:w="115" w:type="dxa"/>
        <w:bottom w:w="0" w:type="dxa"/>
        <w:right w:w="115" w:type="dxa"/>
      </w:tblCellMar>
    </w:tblPr>
  </w:style>
  <w:style w:type="table" w:customStyle="1" w:styleId="33">
    <w:name w:val="_Style 56"/>
    <w:basedOn w:val="17"/>
    <w:qFormat/>
    <w:uiPriority w:val="0"/>
    <w:tblPr>
      <w:tblCellMar>
        <w:top w:w="0" w:type="dxa"/>
        <w:left w:w="115" w:type="dxa"/>
        <w:bottom w:w="0" w:type="dxa"/>
        <w:right w:w="115" w:type="dxa"/>
      </w:tblCellMar>
    </w:tblPr>
  </w:style>
  <w:style w:type="table" w:customStyle="1" w:styleId="34">
    <w:name w:val="_Style 57"/>
    <w:basedOn w:val="17"/>
    <w:qFormat/>
    <w:uiPriority w:val="0"/>
    <w:tblPr>
      <w:tblCellMar>
        <w:top w:w="0" w:type="dxa"/>
        <w:left w:w="115" w:type="dxa"/>
        <w:bottom w:w="0" w:type="dxa"/>
        <w:right w:w="115" w:type="dxa"/>
      </w:tblCellMar>
    </w:tblPr>
  </w:style>
  <w:style w:type="table" w:customStyle="1" w:styleId="35">
    <w:name w:val="_Style 58"/>
    <w:basedOn w:val="17"/>
    <w:qFormat/>
    <w:uiPriority w:val="0"/>
    <w:tblPr>
      <w:tblCellMar>
        <w:top w:w="0" w:type="dxa"/>
        <w:left w:w="115" w:type="dxa"/>
        <w:bottom w:w="0" w:type="dxa"/>
        <w:right w:w="115" w:type="dxa"/>
      </w:tblCellMar>
    </w:tblPr>
  </w:style>
  <w:style w:type="table" w:customStyle="1" w:styleId="36">
    <w:name w:val="_Style 60"/>
    <w:qFormat/>
    <w:uiPriority w:val="0"/>
    <w:tblPr>
      <w:tblCellMar>
        <w:top w:w="0" w:type="dxa"/>
        <w:left w:w="115" w:type="dxa"/>
        <w:bottom w:w="0" w:type="dxa"/>
        <w:right w:w="115" w:type="dxa"/>
      </w:tblCellMar>
    </w:tblPr>
  </w:style>
  <w:style w:type="table" w:customStyle="1" w:styleId="37">
    <w:name w:val="_Style 61"/>
    <w:qFormat/>
    <w:uiPriority w:val="0"/>
    <w:tblPr>
      <w:tblCellMar>
        <w:top w:w="0" w:type="dxa"/>
        <w:left w:w="115" w:type="dxa"/>
        <w:bottom w:w="0" w:type="dxa"/>
        <w:right w:w="115" w:type="dxa"/>
      </w:tblCellMar>
    </w:tblPr>
  </w:style>
  <w:style w:type="table" w:customStyle="1" w:styleId="38">
    <w:name w:val="_Style 62"/>
    <w:qFormat/>
    <w:uiPriority w:val="0"/>
    <w:tblPr>
      <w:tblCellMar>
        <w:top w:w="0" w:type="dxa"/>
        <w:left w:w="115" w:type="dxa"/>
        <w:bottom w:w="0" w:type="dxa"/>
        <w:right w:w="115" w:type="dxa"/>
      </w:tblCellMar>
    </w:tblPr>
  </w:style>
  <w:style w:type="table" w:customStyle="1" w:styleId="39">
    <w:name w:val="_Style 63"/>
    <w:basedOn w:val="17"/>
    <w:qFormat/>
    <w:uiPriority w:val="0"/>
    <w:tblPr>
      <w:tblCellMar>
        <w:top w:w="100" w:type="dxa"/>
        <w:left w:w="100" w:type="dxa"/>
        <w:bottom w:w="100" w:type="dxa"/>
        <w:right w:w="100" w:type="dxa"/>
      </w:tblCellMar>
    </w:tblPr>
  </w:style>
  <w:style w:type="table" w:customStyle="1" w:styleId="40">
    <w:name w:val="_Style 65"/>
    <w:qFormat/>
    <w:uiPriority w:val="0"/>
    <w:tblPr>
      <w:tblCellMar>
        <w:top w:w="100" w:type="dxa"/>
        <w:left w:w="100" w:type="dxa"/>
        <w:bottom w:w="100" w:type="dxa"/>
        <w:right w:w="100" w:type="dxa"/>
      </w:tblCellMar>
    </w:tblPr>
  </w:style>
  <w:style w:type="table" w:customStyle="1" w:styleId="41">
    <w:name w:val="_Style 66"/>
    <w:qFormat/>
    <w:uiPriority w:val="0"/>
    <w:tblPr>
      <w:tblCellMar>
        <w:top w:w="100" w:type="dxa"/>
        <w:left w:w="100" w:type="dxa"/>
        <w:bottom w:w="100" w:type="dxa"/>
        <w:right w:w="100" w:type="dxa"/>
      </w:tblCellMar>
    </w:tblPr>
  </w:style>
  <w:style w:type="table" w:customStyle="1" w:styleId="42">
    <w:name w:val="_Style 67"/>
    <w:qFormat/>
    <w:uiPriority w:val="0"/>
    <w:tblPr>
      <w:tblCellMar>
        <w:top w:w="100" w:type="dxa"/>
        <w:left w:w="100" w:type="dxa"/>
        <w:bottom w:w="100" w:type="dxa"/>
        <w:right w:w="100" w:type="dxa"/>
      </w:tblCellMar>
    </w:tblPr>
  </w:style>
  <w:style w:type="table" w:customStyle="1" w:styleId="43">
    <w:name w:val="_Style 68"/>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pWO++DagkR9bIp9Zn3/XunnnU4A==">AMUW2mXbRlCIWXc5b5V5WeWHKewEkZHxlXi6DOaY/h48DZ40+EVzefRxgec46OwFlAQxgEKKllQ68JQ0hI25sPldEzBzzlwA569JYMUlXs7asP5DEijCj1Q=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Office_11.2.0.10017_F1E327BC-269C-435d-A152-05C5408002CA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2021-06-18T04:55:00Z</dcterms:created>
  <dc:creator>admin</dc:creator>
  <cp:lastModifiedBy>Hiếu Nguyên</cp:lastModifiedBy>
  <dcterms:modified xsi:type="dcterms:W3CDTF">2021-07-03T15:04:03Z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